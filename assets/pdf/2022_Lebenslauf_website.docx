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7881" w14:textId="5417D262" w:rsidR="00843195" w:rsidRPr="00F21CB2" w:rsidRDefault="00843195" w:rsidP="00AE6721">
      <w:pPr>
        <w:pStyle w:val="Kontaktinfos"/>
        <w:spacing w:before="120" w:after="120"/>
        <w:rPr>
          <w:color w:val="000000" w:themeColor="text1"/>
          <w:lang w:bidi="de-DE"/>
        </w:rPr>
      </w:pPr>
      <w:r w:rsidRPr="00F21CB2">
        <w:rPr>
          <w:b/>
          <w:bCs/>
          <w:noProof/>
          <w:color w:val="000000" w:themeColor="text1"/>
          <w:lang w:bidi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D3E87" wp14:editId="39C6DF4E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638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3A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pt" to="44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" strokecolor="#151c3a [3215]" strokeweight="1.5pt">
                <v:stroke joinstyle="miter"/>
                <w10:wrap anchorx="margin"/>
              </v:line>
            </w:pict>
          </mc:Fallback>
        </mc:AlternateContent>
      </w:r>
      <w:r w:rsidRPr="00F21CB2">
        <w:rPr>
          <w:rFonts w:eastAsiaTheme="majorEastAsia" w:cstheme="majorBidi"/>
          <w:b/>
          <w:color w:val="000000" w:themeColor="text1"/>
          <w:sz w:val="56"/>
          <w:szCs w:val="52"/>
          <w:lang w:bidi="de-DE"/>
        </w:rPr>
        <w:t>VINCENT VON APPEN</w:t>
      </w:r>
    </w:p>
    <w:p w14:paraId="695EF0A8" w14:textId="48EA2DC9" w:rsidR="00843195" w:rsidRPr="00F21CB2" w:rsidRDefault="00843195" w:rsidP="00843195">
      <w:pPr>
        <w:pStyle w:val="Date"/>
        <w:rPr>
          <w:color w:val="000000" w:themeColor="text1"/>
          <w:lang w:bidi="de-DE"/>
        </w:rPr>
      </w:pPr>
      <w:r w:rsidRPr="00F21CB2">
        <w:rPr>
          <w:color w:val="000000" w:themeColor="text1"/>
          <w:lang w:bidi="de-DE"/>
        </w:rPr>
        <w:t>Schul-/Hochschulbildung:</w:t>
      </w:r>
    </w:p>
    <w:p w14:paraId="5113F740" w14:textId="3D53A005" w:rsidR="00FE32ED" w:rsidRDefault="00FE32ED" w:rsidP="00FE32ED">
      <w:pPr>
        <w:ind w:left="2160" w:hanging="2160"/>
        <w:rPr>
          <w:color w:val="000000" w:themeColor="text1"/>
          <w:lang w:bidi="de-DE"/>
        </w:rPr>
      </w:pPr>
      <w:r w:rsidRPr="00F21CB2">
        <w:rPr>
          <w:color w:val="000000" w:themeColor="text1"/>
        </w:rPr>
        <w:t>2021 – 202</w:t>
      </w:r>
      <w:r w:rsidR="00BC4084">
        <w:rPr>
          <w:color w:val="000000" w:themeColor="text1"/>
        </w:rPr>
        <w:t>3</w:t>
      </w:r>
      <w:r w:rsidRPr="00F21CB2">
        <w:rPr>
          <w:color w:val="000000" w:themeColor="text1"/>
        </w:rPr>
        <w:tab/>
      </w:r>
      <w:r>
        <w:rPr>
          <w:color w:val="000000" w:themeColor="text1"/>
        </w:rPr>
        <w:t>Master</w:t>
      </w:r>
      <w:r w:rsidRPr="00F21CB2">
        <w:rPr>
          <w:color w:val="000000" w:themeColor="text1"/>
        </w:rPr>
        <w:t xml:space="preserve"> of Science</w:t>
      </w:r>
      <w:r>
        <w:rPr>
          <w:color w:val="000000" w:themeColor="text1"/>
        </w:rPr>
        <w:t xml:space="preserve"> Robotics, Cognition, Intelligence</w:t>
      </w:r>
      <w:r w:rsidRPr="00F21CB2">
        <w:rPr>
          <w:color w:val="000000" w:themeColor="text1"/>
        </w:rPr>
        <w:t>, TU</w:t>
      </w:r>
      <w:r>
        <w:rPr>
          <w:color w:val="000000" w:themeColor="text1"/>
        </w:rPr>
        <w:t xml:space="preserve"> München</w:t>
      </w:r>
    </w:p>
    <w:p w14:paraId="5AEB46EB" w14:textId="389FA48A" w:rsidR="00D866D0" w:rsidRPr="00F21CB2" w:rsidRDefault="00D866D0" w:rsidP="00D866D0">
      <w:pPr>
        <w:ind w:left="2160" w:hanging="2160"/>
        <w:rPr>
          <w:color w:val="000000" w:themeColor="text1"/>
          <w:lang w:bidi="de-DE"/>
        </w:rPr>
      </w:pPr>
      <w:r w:rsidRPr="00F21CB2">
        <w:rPr>
          <w:color w:val="000000" w:themeColor="text1"/>
        </w:rPr>
        <w:t>2021 – 202</w:t>
      </w:r>
      <w:r w:rsidR="009023A6">
        <w:rPr>
          <w:color w:val="000000" w:themeColor="text1"/>
        </w:rPr>
        <w:t>1</w:t>
      </w:r>
      <w:r w:rsidRPr="00F21CB2">
        <w:rPr>
          <w:color w:val="000000" w:themeColor="text1"/>
        </w:rPr>
        <w:tab/>
        <w:t xml:space="preserve">Bachelor of Science Informatik, TU Braunschweig, </w:t>
      </w:r>
      <w:r w:rsidR="00C730D4" w:rsidRPr="00F21CB2">
        <w:rPr>
          <w:color w:val="000000" w:themeColor="text1"/>
        </w:rPr>
        <w:t xml:space="preserve">Nachholen von </w:t>
      </w:r>
      <w:r w:rsidRPr="00F21CB2">
        <w:rPr>
          <w:color w:val="000000" w:themeColor="text1"/>
        </w:rPr>
        <w:t>Kurse</w:t>
      </w:r>
      <w:r w:rsidR="00C730D4" w:rsidRPr="00F21CB2">
        <w:rPr>
          <w:color w:val="000000" w:themeColor="text1"/>
        </w:rPr>
        <w:t>n</w:t>
      </w:r>
      <w:r w:rsidRPr="00F21CB2">
        <w:rPr>
          <w:color w:val="000000" w:themeColor="text1"/>
        </w:rPr>
        <w:t xml:space="preserve"> für Masterzulassung</w:t>
      </w:r>
      <w:r w:rsidR="00707D57">
        <w:rPr>
          <w:color w:val="000000" w:themeColor="text1"/>
        </w:rPr>
        <w:t xml:space="preserve"> d</w:t>
      </w:r>
    </w:p>
    <w:p w14:paraId="03FB0861" w14:textId="3BFED6FE" w:rsidR="00843195" w:rsidRPr="00F534BC" w:rsidRDefault="00843195" w:rsidP="00D866D0">
      <w:pPr>
        <w:pStyle w:val="Strae"/>
        <w:ind w:left="2160" w:hanging="2160"/>
        <w:rPr>
          <w:color w:val="000000" w:themeColor="text1"/>
          <w:lang w:val="en-GB"/>
        </w:rPr>
      </w:pPr>
      <w:r w:rsidRPr="00F534BC">
        <w:rPr>
          <w:color w:val="000000" w:themeColor="text1"/>
          <w:lang w:val="en-GB"/>
        </w:rPr>
        <w:t>2017 – 2021</w:t>
      </w:r>
      <w:r w:rsidRPr="00F534BC">
        <w:rPr>
          <w:color w:val="000000" w:themeColor="text1"/>
          <w:lang w:val="en-GB"/>
        </w:rPr>
        <w:tab/>
        <w:t>Bachelor of Engineering in Mechatronics</w:t>
      </w:r>
      <w:r w:rsidR="00D866D0" w:rsidRPr="00F534BC">
        <w:rPr>
          <w:color w:val="000000" w:themeColor="text1"/>
          <w:lang w:val="en-GB"/>
        </w:rPr>
        <w:t xml:space="preserve">, </w:t>
      </w:r>
      <w:r w:rsidRPr="00F534BC">
        <w:rPr>
          <w:color w:val="000000" w:themeColor="text1"/>
          <w:lang w:val="en-GB"/>
        </w:rPr>
        <w:t>University of Southern Denmark (SDU), Sønderborg, Dänemark</w:t>
      </w:r>
      <w:r w:rsidR="00F21CB2" w:rsidRPr="00F534BC">
        <w:rPr>
          <w:color w:val="000000" w:themeColor="text1"/>
          <w:lang w:val="en-GB"/>
        </w:rPr>
        <w:t>, Note: 11.67 (dänisches Notensystem, max. 12)</w:t>
      </w:r>
    </w:p>
    <w:p w14:paraId="298B62CC" w14:textId="507D2C82" w:rsidR="00843195" w:rsidRPr="00F21CB2" w:rsidRDefault="00843195" w:rsidP="00843195">
      <w:pPr>
        <w:pStyle w:val="Strae"/>
        <w:rPr>
          <w:color w:val="000000" w:themeColor="text1"/>
        </w:rPr>
      </w:pPr>
      <w:r w:rsidRPr="00F21CB2">
        <w:rPr>
          <w:color w:val="000000" w:themeColor="text1"/>
        </w:rPr>
        <w:t xml:space="preserve">2008 – 2017 </w:t>
      </w:r>
      <w:r w:rsidRPr="00F21CB2">
        <w:rPr>
          <w:color w:val="000000" w:themeColor="text1"/>
        </w:rPr>
        <w:tab/>
      </w:r>
      <w:r w:rsidRPr="00F21CB2">
        <w:rPr>
          <w:color w:val="000000" w:themeColor="text1"/>
        </w:rPr>
        <w:tab/>
        <w:t>Stadtteilschule Blankenese; Abitur: Juli 2017, Note: 1,2</w:t>
      </w:r>
    </w:p>
    <w:p w14:paraId="75521A58" w14:textId="77777777" w:rsidR="00843195" w:rsidRPr="00F21CB2" w:rsidRDefault="00843195" w:rsidP="00843195">
      <w:pPr>
        <w:pStyle w:val="Date"/>
        <w:spacing w:before="480"/>
        <w:rPr>
          <w:color w:val="000000" w:themeColor="text1"/>
          <w:lang w:bidi="de-DE"/>
        </w:rPr>
      </w:pPr>
      <w:r w:rsidRPr="00F21CB2">
        <w:rPr>
          <w:color w:val="000000" w:themeColor="text1"/>
          <w:lang w:bidi="de-DE"/>
        </w:rPr>
        <w:t>Berufserfahrung und Schulprojekte:</w:t>
      </w:r>
    </w:p>
    <w:tbl>
      <w:tblPr>
        <w:tblStyle w:val="TableNormal1"/>
        <w:tblW w:w="9639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9023A6" w:rsidRPr="009023A6" w14:paraId="084B4188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3C9B04D0" w14:textId="585DB604" w:rsidR="009023A6" w:rsidRPr="009023A6" w:rsidRDefault="009023A6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9023A6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Mai 2021</w:t>
            </w:r>
            <w:r w:rsidR="0064696E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-Jan. 2022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2148551" w14:textId="531C0C71" w:rsidR="009023A6" w:rsidRPr="009023A6" w:rsidRDefault="009023A6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9023A6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Werkstudenten Job bei Consider IT GmbH im Bereich Softwareentwicklung </w:t>
            </w:r>
          </w:p>
        </w:tc>
      </w:tr>
      <w:tr w:rsidR="00563E5F" w:rsidRPr="00F21CB2" w14:paraId="499BF6CF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16F56F29" w14:textId="469005BC" w:rsidR="00D866D0" w:rsidRPr="00F21CB2" w:rsidRDefault="00D866D0" w:rsidP="00843195">
            <w:pPr>
              <w:pStyle w:val="Strae"/>
              <w:rPr>
                <w:color w:val="000000" w:themeColor="text1"/>
                <w:lang w:val="de-DE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Feb.-März 2021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60B63855" w14:textId="428D97DE" w:rsidR="00D866D0" w:rsidRPr="00F21CB2" w:rsidRDefault="00D866D0" w:rsidP="00843195">
            <w:pPr>
              <w:pStyle w:val="Strae"/>
              <w:ind w:left="280"/>
              <w:rPr>
                <w:color w:val="000000" w:themeColor="text1"/>
                <w:lang w:val="de-DE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Praktikum beim CFEL, Simulation in Matlab zur Terrahertzerzeugung und Nicht-Linearer Optik </w:t>
            </w:r>
          </w:p>
        </w:tc>
      </w:tr>
      <w:tr w:rsidR="00563E5F" w:rsidRPr="00F21CB2" w14:paraId="33002F9E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69C9A6D1" w14:textId="6FE2C9B6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Juli 2020</w:t>
            </w:r>
            <w:r w:rsidR="00B47CD9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 – Jan. 2021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5337AF0" w14:textId="1D1EB852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Abschluss-Bachelor-Proje</w:t>
            </w:r>
            <w:r w:rsidR="0066494B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k</w:t>
            </w: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t bei Cycle Lasers </w:t>
            </w:r>
            <w:r w:rsidR="007C71BE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GmbH </w:t>
            </w: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im Bereich FPGA-Design, Titel: „FPGA based phase control loop with pre synchronisation”</w:t>
            </w:r>
          </w:p>
        </w:tc>
      </w:tr>
      <w:tr w:rsidR="00563E5F" w:rsidRPr="00F21CB2" w14:paraId="37760E68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292F7F7D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 Feb.-Juni 2020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D6504CD" w14:textId="592F6F1B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Pflichtpraktikum beim Deutschen Forschungszentrum für künstliche Intelligenz (DFKI) in Osnabrück </w:t>
            </w:r>
          </w:p>
        </w:tc>
      </w:tr>
      <w:tr w:rsidR="00563E5F" w:rsidRPr="00F21CB2" w14:paraId="221481DD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47136EC4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Sep. -Dez. 2019 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788BB10F" w14:textId="5D676E19" w:rsidR="00843195" w:rsidRPr="006A68C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Auslandssemester an der Vancouver Island University (VIU)</w:t>
            </w:r>
            <w:r w:rsidR="006A68C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, Term GPA</w:t>
            </w:r>
            <w:r w:rsidR="006A68C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eastAsia="en-US"/>
              </w:rPr>
              <w:t xml:space="preserve"> (max. 4.33): 4.1</w:t>
            </w:r>
          </w:p>
        </w:tc>
      </w:tr>
      <w:tr w:rsidR="00563E5F" w:rsidRPr="00F21CB2" w14:paraId="10E57F2F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07C6C70B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Feb. – Jun. 2019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6374BF8D" w14:textId="42ACB092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Studentenjob: “Math-2”-Tutor </w:t>
            </w:r>
          </w:p>
        </w:tc>
      </w:tr>
      <w:tr w:rsidR="00563E5F" w:rsidRPr="00F21CB2" w14:paraId="702262DB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4F4CE452" w14:textId="2FB90E6D" w:rsidR="00843195" w:rsidRPr="00F21CB2" w:rsidRDefault="00B47CD9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Dez</w:t>
            </w:r>
            <w:r w:rsidR="00843195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. 2018</w:t>
            </w: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- Aug. 2019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5170B89" w14:textId="75FEA2B5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Studentenjob: „International Ambassador” an der „TEK“-Fakultät (Technische Fakultät der SDU)</w:t>
            </w:r>
          </w:p>
        </w:tc>
      </w:tr>
      <w:tr w:rsidR="00563E5F" w:rsidRPr="00F21CB2" w14:paraId="49A00EFF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72374E76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Seit Jan. 2018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5D864CE" w14:textId="44B4F982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Stipendiat der Studienstiftung des Deutschen Volkes</w:t>
            </w:r>
          </w:p>
        </w:tc>
      </w:tr>
      <w:tr w:rsidR="00563E5F" w:rsidRPr="00F21CB2" w14:paraId="12B25774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1C6C3683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Okt. 2017- Okt. 2018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5095944" w14:textId="56179E51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Studentenjob bei der Firma Swienty: ein </w:t>
            </w:r>
            <w:r w:rsidR="00DA273A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Studentenj</w:t>
            </w: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ob </w:t>
            </w:r>
            <w:r w:rsidR="00D866D0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mit Ingenieursbezug</w:t>
            </w:r>
            <w:r w:rsidR="006E6584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, Themenbereiche: </w:t>
            </w:r>
            <w:r w:rsidR="00D866D0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Automatisierung</w:t>
            </w:r>
            <w:r w:rsidR="006E6584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 xml:space="preserve"> </w:t>
            </w:r>
            <w:r w:rsidR="00F21CB2"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und Abfüllanlagen</w:t>
            </w:r>
          </w:p>
        </w:tc>
      </w:tr>
      <w:tr w:rsidR="00563E5F" w:rsidRPr="00F21CB2" w14:paraId="78437A25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1D9C5EAA" w14:textId="21160AAD" w:rsidR="00843195" w:rsidRPr="00F21CB2" w:rsidRDefault="00843195" w:rsidP="00843195">
            <w:pPr>
              <w:pStyle w:val="Strae"/>
              <w:rPr>
                <w:color w:val="000000" w:themeColor="text1"/>
                <w:lang w:val="de-DE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lastRenderedPageBreak/>
              <w:t>August 2016</w:t>
            </w:r>
            <w:r w:rsidRPr="00F21CB2">
              <w:rPr>
                <w:color w:val="000000" w:themeColor="text1"/>
                <w:lang w:val="de-DE"/>
              </w:rPr>
              <w:t xml:space="preserve">       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12E863A5" w14:textId="53F43322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Schul-Projektreise nach Léon (Nicaragua): Installation solarbetriebener Wasserpumpsysteme</w:t>
            </w:r>
          </w:p>
        </w:tc>
      </w:tr>
      <w:tr w:rsidR="00563E5F" w:rsidRPr="00F21CB2" w14:paraId="1B6A6054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5ED1B722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März/Mai 2016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6DACDB6A" w14:textId="6F73E87C" w:rsidR="00843195" w:rsidRPr="00F21CB2" w:rsidRDefault="00843195" w:rsidP="00843195">
            <w:pPr>
              <w:pStyle w:val="Strae"/>
              <w:ind w:left="280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51. Runde von Jugend Forscht, Landessieger Hamburg und Teilnahme am Bundeswettbewerb</w:t>
            </w:r>
          </w:p>
        </w:tc>
      </w:tr>
      <w:tr w:rsidR="00563E5F" w:rsidRPr="00AE6721" w14:paraId="6405D6C7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0461A08E" w14:textId="236FD596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März 2014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059119F" w14:textId="520EEDFA" w:rsidR="00843195" w:rsidRPr="00F534BC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</w:pPr>
            <w:r w:rsidRPr="00F534BC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  <w:t>Schul-Projektreise nach Tumbatu, Sansibar (Tansania), Solar-Home-Systems und One-Light-One-Child Lampen</w:t>
            </w:r>
          </w:p>
        </w:tc>
      </w:tr>
    </w:tbl>
    <w:p w14:paraId="2F8AF607" w14:textId="49D7B293" w:rsidR="00843195" w:rsidRPr="00F21CB2" w:rsidRDefault="00843195" w:rsidP="00843195">
      <w:pPr>
        <w:pStyle w:val="Date"/>
        <w:spacing w:before="480"/>
        <w:rPr>
          <w:color w:val="000000" w:themeColor="text1"/>
          <w:lang w:bidi="de-DE"/>
        </w:rPr>
      </w:pPr>
      <w:r w:rsidRPr="00F21CB2">
        <w:rPr>
          <w:color w:val="000000" w:themeColor="text1"/>
          <w:lang w:bidi="de-DE"/>
        </w:rPr>
        <w:t>Kenntnisse</w:t>
      </w:r>
    </w:p>
    <w:tbl>
      <w:tblPr>
        <w:tblStyle w:val="TableNormal1"/>
        <w:tblW w:w="0" w:type="auto"/>
        <w:tblLook w:val="04A0" w:firstRow="1" w:lastRow="0" w:firstColumn="1" w:lastColumn="0" w:noHBand="0" w:noVBand="1"/>
      </w:tblPr>
      <w:tblGrid>
        <w:gridCol w:w="2268"/>
        <w:gridCol w:w="6759"/>
      </w:tblGrid>
      <w:tr w:rsidR="00563E5F" w:rsidRPr="00F21CB2" w14:paraId="36E6E5D4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010D41B0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Sprachen:</w:t>
            </w:r>
          </w:p>
        </w:tc>
        <w:tc>
          <w:tcPr>
            <w:tcW w:w="6759" w:type="dxa"/>
            <w:tcBorders>
              <w:left w:val="single" w:sz="4" w:space="0" w:color="auto"/>
            </w:tcBorders>
          </w:tcPr>
          <w:p w14:paraId="749DB9ED" w14:textId="310A170C" w:rsidR="00843195" w:rsidRPr="00F21CB2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Deutsch (Muttersprache), English (</w:t>
            </w:r>
            <w:r w:rsidR="00C730D4"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Verhandlungssicher</w:t>
            </w:r>
            <w:r w:rsidR="004265A1"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, TOEFL iBT: 114/120</w:t>
            </w:r>
            <w:r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), Spanisch (Grundkenntnisse) und Dänisch (</w:t>
            </w:r>
            <w:r w:rsidR="007E1E42"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Grundkenntnisse</w:t>
            </w:r>
            <w:r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>)</w:t>
            </w:r>
          </w:p>
          <w:p w14:paraId="61F2B3C1" w14:textId="77777777" w:rsidR="00843195" w:rsidRPr="00F21CB2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</w:pPr>
          </w:p>
        </w:tc>
      </w:tr>
      <w:tr w:rsidR="00563E5F" w:rsidRPr="00AE6721" w14:paraId="604F1C68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530BD360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Software:</w:t>
            </w:r>
          </w:p>
        </w:tc>
        <w:tc>
          <w:tcPr>
            <w:tcW w:w="6759" w:type="dxa"/>
            <w:tcBorders>
              <w:left w:val="single" w:sz="4" w:space="0" w:color="auto"/>
            </w:tcBorders>
          </w:tcPr>
          <w:p w14:paraId="2887EA5C" w14:textId="1395EA43" w:rsidR="00183D9D" w:rsidRPr="00F534BC" w:rsidRDefault="00843195" w:rsidP="00183D9D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</w:pPr>
            <w:r w:rsidRPr="00F534BC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  <w:t>MS Office 365, NX10, MATLAB, ANSYS, XLINIX VIVADO, Latex, Confluence</w:t>
            </w:r>
            <w:r w:rsidR="00BC4084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  <w:t>, Pytorch, Jupyter Notebooks</w:t>
            </w:r>
          </w:p>
          <w:p w14:paraId="5CE1DFAF" w14:textId="77777777" w:rsidR="00843195" w:rsidRPr="00F534BC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eastAsia="en-US"/>
              </w:rPr>
            </w:pPr>
          </w:p>
        </w:tc>
      </w:tr>
      <w:tr w:rsidR="00563E5F" w:rsidRPr="00F21CB2" w14:paraId="176D8EC2" w14:textId="77777777" w:rsidTr="00843195">
        <w:tc>
          <w:tcPr>
            <w:tcW w:w="2268" w:type="dxa"/>
            <w:tcBorders>
              <w:right w:val="single" w:sz="4" w:space="0" w:color="auto"/>
            </w:tcBorders>
          </w:tcPr>
          <w:p w14:paraId="5601A7D5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Programmiersprachen:</w:t>
            </w:r>
          </w:p>
        </w:tc>
        <w:tc>
          <w:tcPr>
            <w:tcW w:w="6759" w:type="dxa"/>
            <w:tcBorders>
              <w:left w:val="single" w:sz="4" w:space="0" w:color="auto"/>
            </w:tcBorders>
          </w:tcPr>
          <w:p w14:paraId="18907F5B" w14:textId="25C15B2F" w:rsidR="00843195" w:rsidRPr="00F21CB2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 xml:space="preserve">„C“, „C++“, „VHDL“, „Verilog“, „Bash“, „Python“ </w:t>
            </w:r>
          </w:p>
          <w:p w14:paraId="7A728BE3" w14:textId="77777777" w:rsidR="00843195" w:rsidRPr="00F21CB2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</w:pPr>
          </w:p>
        </w:tc>
      </w:tr>
      <w:tr w:rsidR="00563E5F" w:rsidRPr="00F21CB2" w14:paraId="3A842DD7" w14:textId="77777777" w:rsidTr="00843195">
        <w:trPr>
          <w:trHeight w:val="53"/>
        </w:trPr>
        <w:tc>
          <w:tcPr>
            <w:tcW w:w="2268" w:type="dxa"/>
            <w:tcBorders>
              <w:right w:val="single" w:sz="4" w:space="0" w:color="auto"/>
            </w:tcBorders>
          </w:tcPr>
          <w:p w14:paraId="610A75BA" w14:textId="77777777" w:rsidR="00843195" w:rsidRPr="00F21CB2" w:rsidRDefault="00843195" w:rsidP="00843195">
            <w:pPr>
              <w:pStyle w:val="Strae"/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hAnsiTheme="minorHAnsi" w:cstheme="minorBidi"/>
                <w:color w:val="000000" w:themeColor="text1"/>
                <w:sz w:val="22"/>
                <w:bdr w:val="none" w:sz="0" w:space="0" w:color="auto"/>
                <w:lang w:val="de-DE" w:eastAsia="en-US"/>
              </w:rPr>
              <w:t>Freizeit:</w:t>
            </w:r>
          </w:p>
        </w:tc>
        <w:tc>
          <w:tcPr>
            <w:tcW w:w="6759" w:type="dxa"/>
            <w:tcBorders>
              <w:left w:val="single" w:sz="4" w:space="0" w:color="auto"/>
            </w:tcBorders>
          </w:tcPr>
          <w:p w14:paraId="695344D2" w14:textId="77777777" w:rsidR="00843195" w:rsidRPr="00F21CB2" w:rsidRDefault="00843195" w:rsidP="00843195">
            <w:pPr>
              <w:ind w:left="28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</w:pPr>
            <w:r w:rsidRPr="00F21CB2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18"/>
                <w:bdr w:val="none" w:sz="0" w:space="0" w:color="auto"/>
                <w:lang w:val="de-DE" w:eastAsia="en-US"/>
              </w:rPr>
              <w:t xml:space="preserve">Entwicklung eigener technischer Projekte, Handball (14 Jahre lang), Volleyball, Segeln, Squash, Fotografie, Videografie </w:t>
            </w:r>
          </w:p>
        </w:tc>
      </w:tr>
    </w:tbl>
    <w:p w14:paraId="2D452520" w14:textId="1F0B07B9" w:rsidR="00843195" w:rsidRPr="00F21CB2" w:rsidRDefault="00843195" w:rsidP="00843195">
      <w:pPr>
        <w:pStyle w:val="Strae"/>
        <w:rPr>
          <w:color w:val="000000" w:themeColor="text1"/>
        </w:rPr>
      </w:pPr>
    </w:p>
    <w:p w14:paraId="40A69027" w14:textId="394F5C9B" w:rsidR="00843195" w:rsidRPr="00F21CB2" w:rsidRDefault="00843195">
      <w:pPr>
        <w:pStyle w:val="Salutation"/>
        <w:rPr>
          <w:color w:val="000000" w:themeColor="text1"/>
          <w:lang w:bidi="de-DE"/>
        </w:rPr>
      </w:pPr>
    </w:p>
    <w:p w14:paraId="2A8C864A" w14:textId="2BF12717" w:rsidR="00E322D9" w:rsidRPr="00F21CB2" w:rsidRDefault="00E322D9">
      <w:pPr>
        <w:pStyle w:val="Signature"/>
        <w:rPr>
          <w:color w:val="000000" w:themeColor="text1"/>
        </w:rPr>
      </w:pPr>
    </w:p>
    <w:sectPr w:rsidR="00E322D9" w:rsidRPr="00F21CB2" w:rsidSect="00843195">
      <w:footerReference w:type="default" r:id="rId7"/>
      <w:pgSz w:w="11907" w:h="16839" w:code="9"/>
      <w:pgMar w:top="1440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8200" w14:textId="77777777" w:rsidR="00075E6F" w:rsidRDefault="00075E6F">
      <w:pPr>
        <w:spacing w:after="0" w:line="240" w:lineRule="auto"/>
      </w:pPr>
      <w:r>
        <w:separator/>
      </w:r>
    </w:p>
    <w:p w14:paraId="72E11602" w14:textId="77777777" w:rsidR="00075E6F" w:rsidRDefault="00075E6F"/>
  </w:endnote>
  <w:endnote w:type="continuationSeparator" w:id="0">
    <w:p w14:paraId="3295DA96" w14:textId="77777777" w:rsidR="00075E6F" w:rsidRDefault="00075E6F">
      <w:pPr>
        <w:spacing w:after="0" w:line="240" w:lineRule="auto"/>
      </w:pPr>
      <w:r>
        <w:continuationSeparator/>
      </w:r>
    </w:p>
    <w:p w14:paraId="39EF8C8D" w14:textId="77777777" w:rsidR="00075E6F" w:rsidRDefault="00075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ußzeilen-Layouttabelle"/>
    </w:tblPr>
    <w:tblGrid>
      <w:gridCol w:w="3009"/>
      <w:gridCol w:w="3009"/>
      <w:gridCol w:w="3009"/>
    </w:tblGrid>
    <w:tr w:rsidR="002C22C9" w14:paraId="5346B210" w14:textId="77777777">
      <w:tc>
        <w:tcPr>
          <w:tcW w:w="3116" w:type="dxa"/>
        </w:tcPr>
        <w:p w14:paraId="3E9BA05A" w14:textId="4BE3DF8B" w:rsidR="002C22C9" w:rsidRDefault="002C22C9">
          <w:pPr>
            <w:pStyle w:val="Footer"/>
          </w:pPr>
        </w:p>
      </w:tc>
      <w:tc>
        <w:tcPr>
          <w:tcW w:w="3117" w:type="dxa"/>
        </w:tcPr>
        <w:p w14:paraId="73637628" w14:textId="77777777" w:rsidR="002C22C9" w:rsidRDefault="002C22C9">
          <w:pPr>
            <w:pStyle w:val="Footer"/>
            <w:jc w:val="center"/>
          </w:pPr>
        </w:p>
      </w:tc>
      <w:tc>
        <w:tcPr>
          <w:tcW w:w="3117" w:type="dxa"/>
        </w:tcPr>
        <w:p w14:paraId="49B8D816" w14:textId="77777777" w:rsidR="002C22C9" w:rsidRDefault="002C22C9">
          <w:pPr>
            <w:pStyle w:val="Footer"/>
            <w:jc w:val="right"/>
          </w:pPr>
        </w:p>
      </w:tc>
    </w:tr>
  </w:tbl>
  <w:p w14:paraId="5A29E322" w14:textId="77777777" w:rsidR="002C22C9" w:rsidRDefault="002C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AF49" w14:textId="77777777" w:rsidR="00075E6F" w:rsidRDefault="00075E6F">
      <w:pPr>
        <w:spacing w:after="0" w:line="240" w:lineRule="auto"/>
      </w:pPr>
      <w:r>
        <w:separator/>
      </w:r>
    </w:p>
    <w:p w14:paraId="1D09557E" w14:textId="77777777" w:rsidR="00075E6F" w:rsidRDefault="00075E6F"/>
  </w:footnote>
  <w:footnote w:type="continuationSeparator" w:id="0">
    <w:p w14:paraId="44DE5797" w14:textId="77777777" w:rsidR="00075E6F" w:rsidRDefault="00075E6F">
      <w:pPr>
        <w:spacing w:after="0" w:line="240" w:lineRule="auto"/>
      </w:pPr>
      <w:r>
        <w:continuationSeparator/>
      </w:r>
    </w:p>
    <w:p w14:paraId="20D3091C" w14:textId="77777777" w:rsidR="00075E6F" w:rsidRDefault="00075E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E0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02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367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5C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AE11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2AF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B2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D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5A6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9E6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D9"/>
    <w:rsid w:val="00006415"/>
    <w:rsid w:val="00075E6F"/>
    <w:rsid w:val="00114DA7"/>
    <w:rsid w:val="00130336"/>
    <w:rsid w:val="001633C7"/>
    <w:rsid w:val="00183D9D"/>
    <w:rsid w:val="00186A1A"/>
    <w:rsid w:val="001C5C7E"/>
    <w:rsid w:val="00235E8B"/>
    <w:rsid w:val="002733C8"/>
    <w:rsid w:val="002B7B1A"/>
    <w:rsid w:val="002C22C9"/>
    <w:rsid w:val="002F3200"/>
    <w:rsid w:val="00363DEB"/>
    <w:rsid w:val="00375ADB"/>
    <w:rsid w:val="00396818"/>
    <w:rsid w:val="0040293F"/>
    <w:rsid w:val="004265A1"/>
    <w:rsid w:val="004969A7"/>
    <w:rsid w:val="0051658F"/>
    <w:rsid w:val="00531685"/>
    <w:rsid w:val="00536B74"/>
    <w:rsid w:val="0055338F"/>
    <w:rsid w:val="00563E5F"/>
    <w:rsid w:val="0064696E"/>
    <w:rsid w:val="0066494B"/>
    <w:rsid w:val="006A68C2"/>
    <w:rsid w:val="006E6584"/>
    <w:rsid w:val="00707D57"/>
    <w:rsid w:val="00785F9A"/>
    <w:rsid w:val="007C71BE"/>
    <w:rsid w:val="007E1E42"/>
    <w:rsid w:val="007E3583"/>
    <w:rsid w:val="00832241"/>
    <w:rsid w:val="00834C0A"/>
    <w:rsid w:val="00843195"/>
    <w:rsid w:val="00853D71"/>
    <w:rsid w:val="00863114"/>
    <w:rsid w:val="009023A6"/>
    <w:rsid w:val="00925640"/>
    <w:rsid w:val="00A321FF"/>
    <w:rsid w:val="00A8300F"/>
    <w:rsid w:val="00AD4CA3"/>
    <w:rsid w:val="00AE6721"/>
    <w:rsid w:val="00B225A0"/>
    <w:rsid w:val="00B47CD9"/>
    <w:rsid w:val="00BC4084"/>
    <w:rsid w:val="00C730D4"/>
    <w:rsid w:val="00CC7F1B"/>
    <w:rsid w:val="00CF366D"/>
    <w:rsid w:val="00CF532D"/>
    <w:rsid w:val="00D866D0"/>
    <w:rsid w:val="00D87DD1"/>
    <w:rsid w:val="00D91614"/>
    <w:rsid w:val="00D93A61"/>
    <w:rsid w:val="00DA0790"/>
    <w:rsid w:val="00DA273A"/>
    <w:rsid w:val="00E322D9"/>
    <w:rsid w:val="00E67E29"/>
    <w:rsid w:val="00E936EC"/>
    <w:rsid w:val="00F21CB2"/>
    <w:rsid w:val="00F534BC"/>
    <w:rsid w:val="00FE32ED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50FF0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szCs w:val="18"/>
    </w:rPr>
  </w:style>
  <w:style w:type="paragraph" w:styleId="Title">
    <w:name w:val="Title"/>
    <w:basedOn w:val="Normal"/>
    <w:next w:val="Kontaktinfos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Kontaktinfos">
    <w:name w:val="Kontaktinfos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</w:rPr>
  </w:style>
  <w:style w:type="paragraph" w:customStyle="1" w:styleId="Strae">
    <w:name w:val="Straße"/>
    <w:basedOn w:val="Normal"/>
    <w:uiPriority w:val="2"/>
    <w:qFormat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312" w:lineRule="auto"/>
      <w:outlineLvl w:val="9"/>
    </w:pPr>
    <w:rPr>
      <w:color w:val="25C0D5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43195"/>
    <w:rPr>
      <w:color w:val="25C0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95"/>
    <w:rPr>
      <w:color w:val="605E5C"/>
      <w:shd w:val="clear" w:color="auto" w:fill="E1DFDD"/>
    </w:rPr>
  </w:style>
  <w:style w:type="table" w:customStyle="1" w:styleId="TableNormal1">
    <w:name w:val="Table Normal1"/>
    <w:rsid w:val="008431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color w:val="auto"/>
      <w:sz w:val="20"/>
      <w:szCs w:val="20"/>
      <w:bdr w:val="nil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hne">
    <w:name w:val="Ohne"/>
    <w:rsid w:val="00843195"/>
    <w:rPr>
      <w:lang w:val="de-DE"/>
    </w:rPr>
  </w:style>
  <w:style w:type="paragraph" w:customStyle="1" w:styleId="Normalheader">
    <w:name w:val="Normal header"/>
    <w:rsid w:val="00843195"/>
    <w:pPr>
      <w:pBdr>
        <w:top w:val="nil"/>
        <w:left w:val="nil"/>
        <w:bottom w:val="nil"/>
        <w:right w:val="nil"/>
        <w:between w:val="nil"/>
        <w:bar w:val="nil"/>
      </w:pBdr>
      <w:spacing w:after="0" w:line="264" w:lineRule="auto"/>
    </w:pPr>
    <w:rPr>
      <w:rFonts w:ascii="Cambria" w:eastAsia="Cambria" w:hAnsi="Cambria" w:cs="Cambria"/>
      <w:b/>
      <w:bCs/>
      <w:color w:val="000000"/>
      <w:sz w:val="26"/>
      <w:szCs w:val="26"/>
      <w:u w:color="40404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Anschreiben_template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Falk-Vincent von Appen</dc:creator>
  <cp:keywords/>
  <dc:description/>
  <cp:lastModifiedBy>Vincent von Appen</cp:lastModifiedBy>
  <cp:revision>4</cp:revision>
  <cp:lastPrinted>2021-04-19T14:26:00Z</cp:lastPrinted>
  <dcterms:created xsi:type="dcterms:W3CDTF">2022-03-07T14:14:00Z</dcterms:created>
  <dcterms:modified xsi:type="dcterms:W3CDTF">2022-03-07T14:17:00Z</dcterms:modified>
</cp:coreProperties>
</file>