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21A58" w14:textId="03245CA4" w:rsidR="00843195" w:rsidRDefault="00843195" w:rsidP="00BC1ACF">
      <w:pPr>
        <w:pStyle w:val="Kontaktinfos"/>
        <w:spacing w:before="120" w:after="120"/>
        <w:rPr>
          <w:rFonts w:ascii="Times New Roman" w:eastAsiaTheme="majorEastAsia" w:hAnsi="Times New Roman" w:cs="Times New Roman"/>
          <w:b/>
          <w:color w:val="000000" w:themeColor="text1"/>
          <w:sz w:val="56"/>
          <w:szCs w:val="52"/>
          <w:lang w:val="en-GB" w:bidi="de-DE"/>
        </w:rPr>
      </w:pPr>
      <w:r w:rsidRPr="00FF4955">
        <w:rPr>
          <w:rFonts w:ascii="Times New Roman" w:hAnsi="Times New Roman" w:cs="Times New Roman"/>
          <w:b/>
          <w:bCs/>
          <w:noProof/>
          <w:color w:val="000000" w:themeColor="text1"/>
          <w:lang w:bidi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ED3E87" wp14:editId="39C6DF4E">
                <wp:simplePos x="0" y="0"/>
                <wp:positionH relativeFrom="margin">
                  <wp:align>left</wp:align>
                </wp:positionH>
                <wp:positionV relativeFrom="paragraph">
                  <wp:posOffset>533400</wp:posOffset>
                </wp:positionV>
                <wp:extent cx="56388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33A7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2pt" to="444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" strokecolor="#151c3a [3215]" strokeweight="1.5pt">
                <v:stroke joinstyle="miter"/>
                <w10:wrap anchorx="margin"/>
              </v:line>
            </w:pict>
          </mc:Fallback>
        </mc:AlternateContent>
      </w:r>
      <w:r w:rsidRPr="00B93F99">
        <w:rPr>
          <w:rFonts w:ascii="Times New Roman" w:eastAsiaTheme="majorEastAsia" w:hAnsi="Times New Roman" w:cs="Times New Roman"/>
          <w:b/>
          <w:color w:val="000000" w:themeColor="text1"/>
          <w:sz w:val="56"/>
          <w:szCs w:val="52"/>
          <w:lang w:val="en-GB" w:bidi="de-DE"/>
        </w:rPr>
        <w:t>FALK VINCENT VON APPEN</w:t>
      </w:r>
    </w:p>
    <w:p w14:paraId="4C3E2277" w14:textId="77777777" w:rsidR="00BC1ACF" w:rsidRPr="00BC1ACF" w:rsidRDefault="00BC1ACF" w:rsidP="00BC1ACF">
      <w:pPr>
        <w:pStyle w:val="Kontaktinfos"/>
        <w:spacing w:before="120" w:after="120"/>
        <w:rPr>
          <w:rFonts w:ascii="Times New Roman" w:hAnsi="Times New Roman" w:cs="Times New Roman"/>
          <w:color w:val="000000" w:themeColor="text1"/>
          <w:lang w:val="en-GB" w:bidi="de-DE"/>
        </w:rPr>
      </w:pP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2268"/>
        <w:gridCol w:w="7371"/>
      </w:tblGrid>
      <w:tr w:rsidR="006F1CEE" w:rsidRPr="00BC1ACF" w14:paraId="011FE85E" w14:textId="77777777" w:rsidTr="00FF4955">
        <w:tc>
          <w:tcPr>
            <w:tcW w:w="2268" w:type="dxa"/>
          </w:tcPr>
          <w:p w14:paraId="087D1622" w14:textId="259B0898" w:rsidR="006F1CEE" w:rsidRPr="00870AC6" w:rsidRDefault="006F1CEE" w:rsidP="006F1CEE">
            <w:pPr>
              <w:pStyle w:val="Strae"/>
              <w:spacing w:after="120"/>
              <w:ind w:left="278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6F1CEE">
              <w:rPr>
                <w:rFonts w:ascii="Times New Roman" w:hAnsi="Times New Roman" w:cs="Times New Roman"/>
                <w:color w:val="000000" w:themeColor="text1"/>
                <w:lang w:val="en-GB"/>
              </w:rPr>
              <w:t>2021 – 2023</w:t>
            </w:r>
          </w:p>
        </w:tc>
        <w:tc>
          <w:tcPr>
            <w:tcW w:w="7371" w:type="dxa"/>
          </w:tcPr>
          <w:p w14:paraId="41C6C27C" w14:textId="0D453069" w:rsidR="006F1CEE" w:rsidRPr="001E4EE5" w:rsidRDefault="006F1CEE" w:rsidP="006F1CEE">
            <w:pPr>
              <w:pStyle w:val="Strae"/>
              <w:spacing w:after="120"/>
              <w:ind w:left="278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6F1CEE">
              <w:rPr>
                <w:rFonts w:ascii="Times New Roman" w:hAnsi="Times New Roman" w:cs="Times New Roman"/>
                <w:color w:val="000000" w:themeColor="text1"/>
                <w:lang w:val="en-GB"/>
              </w:rPr>
              <w:t>Master of Science Robotics, Cognition, Intelligence, T</w:t>
            </w:r>
            <w:r w:rsidRPr="006F1CEE">
              <w:rPr>
                <w:rFonts w:ascii="Times New Roman" w:hAnsi="Times New Roman" w:cs="Times New Roman"/>
                <w:color w:val="000000" w:themeColor="text1"/>
                <w:lang w:val="en-GB"/>
              </w:rPr>
              <w:t>echnical University of</w:t>
            </w:r>
            <w:r w:rsidRPr="006F1CEE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 </w:t>
            </w:r>
            <w:r w:rsidRPr="006F1CEE">
              <w:rPr>
                <w:rFonts w:ascii="Times New Roman" w:hAnsi="Times New Roman" w:cs="Times New Roman"/>
                <w:color w:val="000000" w:themeColor="text1"/>
                <w:lang w:val="en-GB"/>
              </w:rPr>
              <w:t>Munich</w:t>
            </w:r>
          </w:p>
        </w:tc>
      </w:tr>
      <w:tr w:rsidR="006F1CEE" w:rsidRPr="00BC1ACF" w14:paraId="49C0FA14" w14:textId="77777777" w:rsidTr="00FF4955">
        <w:tc>
          <w:tcPr>
            <w:tcW w:w="2268" w:type="dxa"/>
          </w:tcPr>
          <w:p w14:paraId="4021FF0B" w14:textId="53D08E5C" w:rsidR="006F1CEE" w:rsidRPr="00870AC6" w:rsidRDefault="006F1CEE" w:rsidP="006F1CEE">
            <w:pPr>
              <w:pStyle w:val="Strae"/>
              <w:spacing w:after="120"/>
              <w:ind w:left="278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6F1CEE">
              <w:rPr>
                <w:rFonts w:ascii="Times New Roman" w:hAnsi="Times New Roman" w:cs="Times New Roman"/>
                <w:color w:val="000000" w:themeColor="text1"/>
                <w:lang w:val="en-GB"/>
              </w:rPr>
              <w:t>Ma</w:t>
            </w:r>
            <w:r w:rsidRPr="006F1CEE">
              <w:rPr>
                <w:rFonts w:ascii="Times New Roman" w:hAnsi="Times New Roman" w:cs="Times New Roman"/>
                <w:color w:val="000000" w:themeColor="text1"/>
                <w:lang w:val="en-GB"/>
              </w:rPr>
              <w:t>y</w:t>
            </w:r>
            <w:r w:rsidRPr="006F1CEE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 2021</w:t>
            </w: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 </w:t>
            </w:r>
            <w:r w:rsidRPr="00870AC6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– </w:t>
            </w:r>
            <w:r w:rsidRPr="006F1CEE">
              <w:rPr>
                <w:rFonts w:ascii="Times New Roman" w:hAnsi="Times New Roman" w:cs="Times New Roman"/>
                <w:color w:val="000000" w:themeColor="text1"/>
                <w:lang w:val="en-GB"/>
              </w:rPr>
              <w:t>Jan. 2022</w:t>
            </w:r>
          </w:p>
        </w:tc>
        <w:tc>
          <w:tcPr>
            <w:tcW w:w="7371" w:type="dxa"/>
          </w:tcPr>
          <w:p w14:paraId="734218DE" w14:textId="734D3268" w:rsidR="006F1CEE" w:rsidRPr="001E4EE5" w:rsidRDefault="006F1CEE" w:rsidP="006F1CEE">
            <w:pPr>
              <w:pStyle w:val="Strae"/>
              <w:spacing w:after="120"/>
              <w:ind w:left="318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Student job: software development at Cycle GmbH </w:t>
            </w:r>
          </w:p>
        </w:tc>
      </w:tr>
      <w:tr w:rsidR="00FF4955" w:rsidRPr="00BC1ACF" w14:paraId="283B70F8" w14:textId="77777777" w:rsidTr="00FF4955">
        <w:tc>
          <w:tcPr>
            <w:tcW w:w="2268" w:type="dxa"/>
          </w:tcPr>
          <w:p w14:paraId="542E0691" w14:textId="533ED22E" w:rsidR="00FF4955" w:rsidRPr="00FF4955" w:rsidRDefault="00FF4955" w:rsidP="00870AC6">
            <w:pPr>
              <w:pStyle w:val="Strae"/>
              <w:spacing w:after="120"/>
              <w:ind w:left="278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870AC6">
              <w:rPr>
                <w:rFonts w:ascii="Times New Roman" w:hAnsi="Times New Roman" w:cs="Times New Roman"/>
                <w:color w:val="000000" w:themeColor="text1"/>
                <w:lang w:val="en-GB"/>
              </w:rPr>
              <w:t>Feb.-M</w:t>
            </w:r>
            <w:r w:rsidR="001E4EE5" w:rsidRPr="00870AC6">
              <w:rPr>
                <w:rFonts w:ascii="Times New Roman" w:hAnsi="Times New Roman" w:cs="Times New Roman"/>
                <w:color w:val="000000" w:themeColor="text1"/>
                <w:lang w:val="en-GB"/>
              </w:rPr>
              <w:t>arch</w:t>
            </w:r>
            <w:r w:rsidRPr="00870AC6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 2021</w:t>
            </w:r>
          </w:p>
        </w:tc>
        <w:tc>
          <w:tcPr>
            <w:tcW w:w="7371" w:type="dxa"/>
          </w:tcPr>
          <w:p w14:paraId="62B19C72" w14:textId="060BE4DD" w:rsidR="001E4EE5" w:rsidRPr="001E4EE5" w:rsidRDefault="001E4EE5" w:rsidP="00870AC6">
            <w:pPr>
              <w:pStyle w:val="Strae"/>
              <w:spacing w:after="120"/>
              <w:ind w:left="278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E4EE5">
              <w:rPr>
                <w:rFonts w:ascii="Times New Roman" w:hAnsi="Times New Roman" w:cs="Times New Roman"/>
                <w:color w:val="000000" w:themeColor="text1"/>
                <w:lang w:val="en-GB"/>
              </w:rPr>
              <w:t>Internship at</w:t>
            </w:r>
            <w:r w:rsidR="00FF4955" w:rsidRPr="001E4EE5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 CFEL, </w:t>
            </w: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Improvement of s</w:t>
            </w:r>
            <w:r w:rsidR="00FF4955" w:rsidRPr="001E4EE5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imulation </w:t>
            </w:r>
            <w:r w:rsidRPr="001E4EE5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of nonlinear optics in </w:t>
            </w:r>
            <w:proofErr w:type="spellStart"/>
            <w:r w:rsidR="00FF4955" w:rsidRPr="001E4EE5">
              <w:rPr>
                <w:rFonts w:ascii="Times New Roman" w:hAnsi="Times New Roman" w:cs="Times New Roman"/>
                <w:color w:val="000000" w:themeColor="text1"/>
                <w:lang w:val="en-GB"/>
              </w:rPr>
              <w:t>Matlab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 for terahertz generation; Numerical solving of Schrödinger</w:t>
            </w:r>
            <w:r w:rsidR="00146FC3">
              <w:rPr>
                <w:rFonts w:ascii="Times New Roman" w:hAnsi="Times New Roman" w:cs="Times New Roman"/>
                <w:color w:val="000000" w:themeColor="text1"/>
                <w:lang w:val="en-GB"/>
              </w:rPr>
              <w:t>’</w:t>
            </w: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s equation using </w:t>
            </w:r>
            <w:r w:rsidRPr="001E4EE5">
              <w:rPr>
                <w:rFonts w:ascii="Times New Roman" w:hAnsi="Times New Roman" w:cs="Times New Roman"/>
                <w:color w:val="000000" w:themeColor="text1"/>
                <w:lang w:val="en-GB"/>
              </w:rPr>
              <w:t>Runge-</w:t>
            </w:r>
            <w:proofErr w:type="spellStart"/>
            <w:r w:rsidRPr="001E4EE5">
              <w:rPr>
                <w:rFonts w:ascii="Times New Roman" w:hAnsi="Times New Roman" w:cs="Times New Roman"/>
                <w:color w:val="000000" w:themeColor="text1"/>
                <w:lang w:val="en-GB"/>
              </w:rPr>
              <w:t>Kutta</w:t>
            </w:r>
            <w:proofErr w:type="spellEnd"/>
            <w:r w:rsidRPr="001E4EE5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(4</w:t>
            </w:r>
            <w:r w:rsidRPr="00870AC6">
              <w:rPr>
                <w:rFonts w:ascii="Times New Roman" w:hAnsi="Times New Roman" w:cs="Times New Roman"/>
                <w:color w:val="000000" w:themeColor="text1"/>
                <w:lang w:val="en-GB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) and split step Fourier method (Proof can be </w:t>
            </w:r>
          </w:p>
          <w:p w14:paraId="04BED699" w14:textId="21854536" w:rsidR="00FF4955" w:rsidRPr="001E4EE5" w:rsidRDefault="001E4EE5" w:rsidP="00870AC6">
            <w:pPr>
              <w:pStyle w:val="Strae"/>
              <w:spacing w:after="120"/>
              <w:ind w:left="278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E4EE5">
              <w:rPr>
                <w:rFonts w:ascii="Times New Roman" w:hAnsi="Times New Roman" w:cs="Times New Roman"/>
                <w:color w:val="000000" w:themeColor="text1"/>
                <w:lang w:val="en-GB"/>
              </w:rPr>
              <w:t>submitted later</w:t>
            </w:r>
            <w:r w:rsidR="00146FC3">
              <w:rPr>
                <w:rFonts w:ascii="Times New Roman" w:hAnsi="Times New Roman" w:cs="Times New Roman"/>
                <w:color w:val="000000" w:themeColor="text1"/>
                <w:lang w:val="en-GB"/>
              </w:rPr>
              <w:t>, was not provided by the institute yet</w:t>
            </w: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)</w:t>
            </w:r>
          </w:p>
        </w:tc>
      </w:tr>
      <w:tr w:rsidR="00FF4955" w:rsidRPr="00BC1ACF" w14:paraId="1E42194B" w14:textId="77777777" w:rsidTr="00FF4955">
        <w:tc>
          <w:tcPr>
            <w:tcW w:w="2268" w:type="dxa"/>
          </w:tcPr>
          <w:p w14:paraId="65D0FC2D" w14:textId="7FE3045D" w:rsidR="00FF4955" w:rsidRPr="00870AC6" w:rsidRDefault="00FF4955" w:rsidP="00870AC6">
            <w:pPr>
              <w:pStyle w:val="Strae"/>
              <w:spacing w:after="120"/>
              <w:ind w:left="278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FF4955">
              <w:rPr>
                <w:rFonts w:ascii="Times New Roman" w:hAnsi="Times New Roman" w:cs="Times New Roman"/>
                <w:color w:val="000000" w:themeColor="text1"/>
                <w:lang w:val="en-GB"/>
              </w:rPr>
              <w:t>2017 – 2021</w:t>
            </w:r>
          </w:p>
        </w:tc>
        <w:tc>
          <w:tcPr>
            <w:tcW w:w="7371" w:type="dxa"/>
          </w:tcPr>
          <w:p w14:paraId="1D674801" w14:textId="63FFAF42" w:rsidR="00FF4955" w:rsidRPr="00FF4955" w:rsidRDefault="00FF4955" w:rsidP="00870AC6">
            <w:pPr>
              <w:pStyle w:val="Strae"/>
              <w:spacing w:after="120"/>
              <w:ind w:left="278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FF4955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Bachelor of Engineering in </w:t>
            </w:r>
            <w:r w:rsidR="001E4EE5" w:rsidRPr="00FF4955">
              <w:rPr>
                <w:rFonts w:ascii="Times New Roman" w:hAnsi="Times New Roman" w:cs="Times New Roman"/>
                <w:color w:val="000000" w:themeColor="text1"/>
                <w:lang w:val="en-GB"/>
              </w:rPr>
              <w:t>Mechatronics, University</w:t>
            </w:r>
            <w:r w:rsidRPr="00FF4955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 of Southern Denmark (SDU), Sønderborg, </w:t>
            </w:r>
            <w:r w:rsidR="001E4EE5" w:rsidRPr="00FF4955">
              <w:rPr>
                <w:rFonts w:ascii="Times New Roman" w:hAnsi="Times New Roman" w:cs="Times New Roman"/>
                <w:color w:val="000000" w:themeColor="text1"/>
                <w:lang w:val="en-GB"/>
              </w:rPr>
              <w:t>Denmark</w:t>
            </w:r>
            <w:r w:rsidR="001E4EE5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: Average grade: </w:t>
            </w:r>
            <w:r w:rsidR="001E4EE5" w:rsidRPr="00713CE7">
              <w:rPr>
                <w:rFonts w:ascii="Times New Roman" w:hAnsi="Times New Roman" w:cs="Times New Roman"/>
                <w:b/>
                <w:bCs/>
                <w:color w:val="000000" w:themeColor="text1"/>
                <w:lang w:val="en-GB"/>
              </w:rPr>
              <w:t>11.6</w:t>
            </w:r>
            <w:r w:rsidR="007C7C20">
              <w:rPr>
                <w:rFonts w:ascii="Times New Roman" w:hAnsi="Times New Roman" w:cs="Times New Roman"/>
                <w:b/>
                <w:bCs/>
                <w:color w:val="000000" w:themeColor="text1"/>
                <w:lang w:val="en-GB"/>
              </w:rPr>
              <w:t>7</w:t>
            </w:r>
            <w:r w:rsidR="001E4EE5">
              <w:rPr>
                <w:rFonts w:ascii="Times New Roman" w:hAnsi="Times New Roman" w:cs="Times New Roman"/>
                <w:color w:val="000000" w:themeColor="text1"/>
                <w:lang w:val="en-GB"/>
              </w:rPr>
              <w:t>; max. grade: 12</w:t>
            </w:r>
          </w:p>
        </w:tc>
      </w:tr>
      <w:tr w:rsidR="00FF4955" w:rsidRPr="00BC1ACF" w14:paraId="33002F9E" w14:textId="77777777" w:rsidTr="00FF4955">
        <w:tc>
          <w:tcPr>
            <w:tcW w:w="2268" w:type="dxa"/>
          </w:tcPr>
          <w:p w14:paraId="69C9A6D1" w14:textId="73A42A57" w:rsidR="00843195" w:rsidRPr="00870AC6" w:rsidRDefault="00843195" w:rsidP="00870AC6">
            <w:pPr>
              <w:pStyle w:val="Strae"/>
              <w:spacing w:after="120"/>
              <w:ind w:left="278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870AC6">
              <w:rPr>
                <w:rFonts w:ascii="Times New Roman" w:hAnsi="Times New Roman" w:cs="Times New Roman"/>
                <w:color w:val="000000" w:themeColor="text1"/>
                <w:lang w:val="en-GB"/>
              </w:rPr>
              <w:t>Jul</w:t>
            </w:r>
            <w:r w:rsidR="00870AC6" w:rsidRPr="00870AC6">
              <w:rPr>
                <w:rFonts w:ascii="Times New Roman" w:hAnsi="Times New Roman" w:cs="Times New Roman"/>
                <w:color w:val="000000" w:themeColor="text1"/>
                <w:lang w:val="en-GB"/>
              </w:rPr>
              <w:t>y</w:t>
            </w:r>
            <w:r w:rsidRPr="00870AC6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 2020</w:t>
            </w:r>
            <w:r w:rsidR="00B47CD9" w:rsidRPr="00870AC6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 – Jan. 2021</w:t>
            </w:r>
          </w:p>
        </w:tc>
        <w:tc>
          <w:tcPr>
            <w:tcW w:w="7371" w:type="dxa"/>
          </w:tcPr>
          <w:p w14:paraId="55337AF0" w14:textId="4C5C3FDC" w:rsidR="00843195" w:rsidRPr="001E4EE5" w:rsidRDefault="001E4EE5" w:rsidP="00870AC6">
            <w:pPr>
              <w:pStyle w:val="Strae"/>
              <w:spacing w:after="120"/>
              <w:ind w:left="278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E4EE5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Final </w:t>
            </w:r>
            <w:r w:rsidR="00843195" w:rsidRPr="001E4EE5">
              <w:rPr>
                <w:rFonts w:ascii="Times New Roman" w:hAnsi="Times New Roman" w:cs="Times New Roman"/>
                <w:color w:val="000000" w:themeColor="text1"/>
                <w:lang w:val="en-GB"/>
              </w:rPr>
              <w:t>Proje</w:t>
            </w:r>
            <w:r w:rsidRPr="001E4EE5">
              <w:rPr>
                <w:rFonts w:ascii="Times New Roman" w:hAnsi="Times New Roman" w:cs="Times New Roman"/>
                <w:color w:val="000000" w:themeColor="text1"/>
                <w:lang w:val="en-GB"/>
              </w:rPr>
              <w:t>c</w:t>
            </w:r>
            <w:r w:rsidR="00843195" w:rsidRPr="001E4EE5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t </w:t>
            </w: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at </w:t>
            </w:r>
            <w:r w:rsidR="00843195" w:rsidRPr="001E4EE5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Cycle </w:t>
            </w:r>
            <w:r w:rsidR="007C71BE" w:rsidRPr="001E4EE5">
              <w:rPr>
                <w:rFonts w:ascii="Times New Roman" w:hAnsi="Times New Roman" w:cs="Times New Roman"/>
                <w:color w:val="000000" w:themeColor="text1"/>
                <w:lang w:val="en-GB"/>
              </w:rPr>
              <w:t>GmbH</w:t>
            </w: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, FPGA and Hardware design, Title:</w:t>
            </w:r>
            <w:r w:rsidR="00843195" w:rsidRPr="001E4EE5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 </w:t>
            </w:r>
            <w:r w:rsidR="00713CE7">
              <w:rPr>
                <w:rFonts w:ascii="Times New Roman" w:hAnsi="Times New Roman" w:cs="Times New Roman"/>
                <w:color w:val="000000" w:themeColor="text1"/>
                <w:lang w:val="en-GB"/>
              </w:rPr>
              <w:t>“</w:t>
            </w:r>
            <w:r w:rsidR="00843195" w:rsidRPr="001E4EE5">
              <w:rPr>
                <w:rFonts w:ascii="Times New Roman" w:hAnsi="Times New Roman" w:cs="Times New Roman"/>
                <w:color w:val="000000" w:themeColor="text1"/>
                <w:lang w:val="en-GB"/>
              </w:rPr>
              <w:t>FPGA based phase control loop with pre synchronisation”</w:t>
            </w: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. </w:t>
            </w:r>
            <w:r w:rsidR="00146FC3">
              <w:rPr>
                <w:rFonts w:ascii="Times New Roman" w:hAnsi="Times New Roman" w:cs="Times New Roman"/>
                <w:color w:val="000000" w:themeColor="text1"/>
                <w:lang w:val="en-GB"/>
              </w:rPr>
              <w:t>A</w:t>
            </w:r>
            <w:r w:rsidRPr="001E4EE5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rchitecture </w:t>
            </w:r>
            <w:r w:rsidR="00146FC3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improvement </w:t>
            </w:r>
            <w:r w:rsidRPr="001E4EE5">
              <w:rPr>
                <w:rFonts w:ascii="Times New Roman" w:hAnsi="Times New Roman" w:cs="Times New Roman"/>
                <w:color w:val="000000" w:themeColor="text1"/>
                <w:lang w:val="en-GB"/>
              </w:rPr>
              <w:t>of a phase control loop inside the Zynq-7000 SoC</w:t>
            </w:r>
            <w:r w:rsidR="00146FC3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, </w:t>
            </w:r>
          </w:p>
        </w:tc>
      </w:tr>
      <w:tr w:rsidR="00FF4955" w:rsidRPr="00BC1ACF" w14:paraId="37760E68" w14:textId="77777777" w:rsidTr="00FF4955">
        <w:tc>
          <w:tcPr>
            <w:tcW w:w="2268" w:type="dxa"/>
          </w:tcPr>
          <w:p w14:paraId="292F7F7D" w14:textId="306491FC" w:rsidR="00843195" w:rsidRPr="00870AC6" w:rsidRDefault="00843195" w:rsidP="00870AC6">
            <w:pPr>
              <w:pStyle w:val="Strae"/>
              <w:spacing w:after="120"/>
              <w:ind w:left="278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E4EE5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 </w:t>
            </w:r>
            <w:r w:rsidRPr="00870AC6">
              <w:rPr>
                <w:rFonts w:ascii="Times New Roman" w:hAnsi="Times New Roman" w:cs="Times New Roman"/>
                <w:color w:val="000000" w:themeColor="text1"/>
                <w:lang w:val="en-GB"/>
              </w:rPr>
              <w:t>Feb.-Ju</w:t>
            </w:r>
            <w:r w:rsidR="00870AC6" w:rsidRPr="00870AC6">
              <w:rPr>
                <w:rFonts w:ascii="Times New Roman" w:hAnsi="Times New Roman" w:cs="Times New Roman"/>
                <w:color w:val="000000" w:themeColor="text1"/>
                <w:lang w:val="en-GB"/>
              </w:rPr>
              <w:t>ne</w:t>
            </w:r>
            <w:r w:rsidRPr="00870AC6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 2020</w:t>
            </w:r>
          </w:p>
        </w:tc>
        <w:tc>
          <w:tcPr>
            <w:tcW w:w="7371" w:type="dxa"/>
          </w:tcPr>
          <w:p w14:paraId="4D6504CD" w14:textId="25B72128" w:rsidR="00843195" w:rsidRPr="00146FC3" w:rsidRDefault="00870AC6" w:rsidP="00146FC3">
            <w:pPr>
              <w:pStyle w:val="Strae"/>
              <w:spacing w:after="120"/>
              <w:ind w:left="278"/>
              <w:rPr>
                <w:rFonts w:ascii="TimesNewRomanPSMT" w:hAnsi="TimesNewRomanPSMT"/>
                <w:color w:val="000000"/>
                <w:szCs w:val="22"/>
                <w:lang w:val="en-GB"/>
              </w:rPr>
            </w:pPr>
            <w:r w:rsidRPr="00870AC6">
              <w:rPr>
                <w:rFonts w:ascii="Times New Roman" w:hAnsi="Times New Roman" w:cs="Times New Roman"/>
                <w:color w:val="000000" w:themeColor="text1"/>
                <w:lang w:val="en-GB"/>
              </w:rPr>
              <w:t>Internship at the</w:t>
            </w:r>
            <w:r w:rsidR="00843195" w:rsidRPr="00870AC6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 </w:t>
            </w:r>
            <w:r w:rsidRPr="00870AC6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German research centre for artificial intelligence </w:t>
            </w:r>
            <w:r w:rsidR="00843195" w:rsidRPr="00870AC6">
              <w:rPr>
                <w:rFonts w:ascii="Times New Roman" w:hAnsi="Times New Roman" w:cs="Times New Roman"/>
                <w:color w:val="000000" w:themeColor="text1"/>
                <w:lang w:val="en-GB"/>
              </w:rPr>
              <w:t>(DFKI) in Osnabrück</w:t>
            </w:r>
            <w:r w:rsidRPr="00870AC6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Evaluation of a</w:t>
            </w:r>
            <w:r w:rsidRPr="00870AC6">
              <w:rPr>
                <w:rStyle w:val="fontstyle01"/>
                <w:lang w:val="en-GB"/>
              </w:rPr>
              <w:t xml:space="preserve"> LIDAR-3D-Sensors, </w:t>
            </w:r>
            <w:r>
              <w:rPr>
                <w:rStyle w:val="fontstyle01"/>
                <w:lang w:val="en-GB"/>
              </w:rPr>
              <w:t>building of a s</w:t>
            </w:r>
            <w:r w:rsidRPr="00870AC6">
              <w:rPr>
                <w:rStyle w:val="fontstyle01"/>
                <w:lang w:val="en-GB"/>
              </w:rPr>
              <w:t xml:space="preserve">emantic </w:t>
            </w:r>
            <w:r>
              <w:rPr>
                <w:rStyle w:val="fontstyle01"/>
                <w:lang w:val="en-GB"/>
              </w:rPr>
              <w:t xml:space="preserve">map for a robotic system and development of a processing system </w:t>
            </w:r>
            <w:r w:rsidR="00146FC3">
              <w:rPr>
                <w:rStyle w:val="fontstyle01"/>
                <w:lang w:val="en-GB"/>
              </w:rPr>
              <w:t>for automatic object detection and segmentation in arial and satellite imagery.</w:t>
            </w:r>
          </w:p>
        </w:tc>
      </w:tr>
      <w:tr w:rsidR="00FF4955" w:rsidRPr="00870AC6" w14:paraId="221481DD" w14:textId="77777777" w:rsidTr="00FF4955">
        <w:tc>
          <w:tcPr>
            <w:tcW w:w="2268" w:type="dxa"/>
          </w:tcPr>
          <w:p w14:paraId="47136EC4" w14:textId="268C2FD9" w:rsidR="00843195" w:rsidRPr="00870AC6" w:rsidRDefault="00843195" w:rsidP="00870AC6">
            <w:pPr>
              <w:pStyle w:val="Strae"/>
              <w:spacing w:after="120"/>
              <w:ind w:left="278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870AC6">
              <w:rPr>
                <w:rFonts w:ascii="Times New Roman" w:hAnsi="Times New Roman" w:cs="Times New Roman"/>
                <w:color w:val="000000" w:themeColor="text1"/>
                <w:lang w:val="en-GB"/>
              </w:rPr>
              <w:t>Sep. -De</w:t>
            </w:r>
            <w:r w:rsidR="00146FC3">
              <w:rPr>
                <w:rFonts w:ascii="Times New Roman" w:hAnsi="Times New Roman" w:cs="Times New Roman"/>
                <w:color w:val="000000" w:themeColor="text1"/>
                <w:lang w:val="en-GB"/>
              </w:rPr>
              <w:t>c</w:t>
            </w:r>
            <w:r w:rsidRPr="00870AC6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. 2019 </w:t>
            </w:r>
          </w:p>
        </w:tc>
        <w:tc>
          <w:tcPr>
            <w:tcW w:w="7371" w:type="dxa"/>
          </w:tcPr>
          <w:p w14:paraId="75A1313D" w14:textId="18E10E26" w:rsidR="00843195" w:rsidRDefault="00146FC3" w:rsidP="00870AC6">
            <w:pPr>
              <w:pStyle w:val="Strae"/>
              <w:spacing w:after="120"/>
              <w:ind w:left="278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Semester abroad</w:t>
            </w:r>
            <w:r w:rsidR="00843195" w:rsidRPr="00870AC6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at the </w:t>
            </w:r>
            <w:r w:rsidR="00843195" w:rsidRPr="00870AC6">
              <w:rPr>
                <w:rFonts w:ascii="Times New Roman" w:hAnsi="Times New Roman" w:cs="Times New Roman"/>
                <w:color w:val="000000" w:themeColor="text1"/>
                <w:lang w:val="en-GB"/>
              </w:rPr>
              <w:t>Vancouver Island University (VIU</w:t>
            </w:r>
            <w:r w:rsidRPr="00870AC6">
              <w:rPr>
                <w:rFonts w:ascii="Times New Roman" w:hAnsi="Times New Roman" w:cs="Times New Roman"/>
                <w:color w:val="000000" w:themeColor="text1"/>
                <w:lang w:val="en-GB"/>
              </w:rPr>
              <w:t>),</w:t>
            </w: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 studying Computer science, taking 1</w:t>
            </w:r>
            <w:r w:rsidR="006578FF" w:rsidRPr="00146FC3">
              <w:rPr>
                <w:rFonts w:ascii="Times New Roman" w:hAnsi="Times New Roman" w:cs="Times New Roman"/>
                <w:color w:val="000000" w:themeColor="text1"/>
                <w:lang w:val="en-GB"/>
              </w:rPr>
              <w:t>st</w:t>
            </w:r>
            <w:r w:rsidR="006578FF">
              <w:rPr>
                <w:rFonts w:ascii="Times New Roman" w:hAnsi="Times New Roman" w:cs="Times New Roman"/>
                <w:color w:val="000000" w:themeColor="text1"/>
                <w:lang w:val="en-GB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 2</w:t>
            </w:r>
            <w:r w:rsidRPr="00146FC3">
              <w:rPr>
                <w:rFonts w:ascii="Times New Roman" w:hAnsi="Times New Roman" w:cs="Times New Roman"/>
                <w:color w:val="000000" w:themeColor="text1"/>
                <w:lang w:val="en-GB"/>
              </w:rPr>
              <w:t>nd</w:t>
            </w: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 and 3</w:t>
            </w:r>
            <w:r w:rsidRPr="00146FC3">
              <w:rPr>
                <w:rFonts w:ascii="Times New Roman" w:hAnsi="Times New Roman" w:cs="Times New Roman"/>
                <w:color w:val="000000" w:themeColor="text1"/>
                <w:lang w:val="en-GB"/>
              </w:rPr>
              <w:t>rd</w:t>
            </w: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 year courses:</w:t>
            </w:r>
          </w:p>
          <w:p w14:paraId="788BB10F" w14:textId="15FBB5CD" w:rsidR="00146FC3" w:rsidRPr="00713CE7" w:rsidRDefault="00146FC3" w:rsidP="00713CE7">
            <w:pPr>
              <w:pStyle w:val="Strae"/>
              <w:spacing w:after="120"/>
              <w:ind w:left="278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46FC3">
              <w:rPr>
                <w:rFonts w:ascii="Times New Roman" w:hAnsi="Times New Roman" w:cs="Times New Roman"/>
                <w:color w:val="000000" w:themeColor="text1"/>
                <w:lang w:val="en-GB"/>
              </w:rPr>
              <w:t>CSCI 160 Computer Science, CSCI 265 Software Engineering, CSCI 355 Digital Logic and Computer Organization, MATH 241 Linear Algebra</w:t>
            </w:r>
            <w:r w:rsidR="00713CE7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, Term GPA: </w:t>
            </w:r>
            <w:r w:rsidR="00713CE7" w:rsidRPr="00713CE7">
              <w:rPr>
                <w:rFonts w:ascii="Times New Roman" w:hAnsi="Times New Roman" w:cs="Times New Roman"/>
                <w:b/>
                <w:bCs/>
                <w:color w:val="000000" w:themeColor="text1"/>
                <w:lang w:val="en-GB"/>
              </w:rPr>
              <w:t>4.10</w:t>
            </w:r>
            <w:r w:rsidR="00713CE7" w:rsidRPr="00713CE7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, </w:t>
            </w:r>
            <w:r w:rsidR="00713CE7">
              <w:rPr>
                <w:rFonts w:ascii="Times New Roman" w:hAnsi="Times New Roman" w:cs="Times New Roman"/>
                <w:color w:val="000000" w:themeColor="text1"/>
                <w:lang w:val="en-GB"/>
              </w:rPr>
              <w:t>max</w:t>
            </w:r>
            <w:r w:rsidR="005D38E0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. </w:t>
            </w:r>
            <w:r w:rsidR="005D38E0" w:rsidRPr="00713CE7">
              <w:rPr>
                <w:rFonts w:ascii="Times New Roman" w:hAnsi="Times New Roman" w:cs="Times New Roman"/>
                <w:color w:val="000000" w:themeColor="text1"/>
                <w:lang w:val="en-GB"/>
              </w:rPr>
              <w:t>GPA</w:t>
            </w:r>
            <w:r w:rsidR="00713CE7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: </w:t>
            </w:r>
            <w:r w:rsidR="00713CE7" w:rsidRPr="00713CE7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4.33 </w:t>
            </w:r>
          </w:p>
        </w:tc>
      </w:tr>
      <w:tr w:rsidR="00FF4955" w:rsidRPr="00BC1ACF" w14:paraId="10E57F2F" w14:textId="77777777" w:rsidTr="00FF4955">
        <w:tc>
          <w:tcPr>
            <w:tcW w:w="2268" w:type="dxa"/>
          </w:tcPr>
          <w:p w14:paraId="07C6C70B" w14:textId="637C962C" w:rsidR="00843195" w:rsidRPr="00870AC6" w:rsidRDefault="00843195" w:rsidP="00870AC6">
            <w:pPr>
              <w:pStyle w:val="Strae"/>
              <w:spacing w:after="120"/>
              <w:ind w:left="278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870AC6">
              <w:rPr>
                <w:rFonts w:ascii="Times New Roman" w:hAnsi="Times New Roman" w:cs="Times New Roman"/>
                <w:color w:val="000000" w:themeColor="text1"/>
                <w:lang w:val="en-GB"/>
              </w:rPr>
              <w:t>Feb. – Jun</w:t>
            </w:r>
            <w:r w:rsidR="00713CE7">
              <w:rPr>
                <w:rFonts w:ascii="Times New Roman" w:hAnsi="Times New Roman" w:cs="Times New Roman"/>
                <w:color w:val="000000" w:themeColor="text1"/>
                <w:lang w:val="en-GB"/>
              </w:rPr>
              <w:t>e</w:t>
            </w:r>
            <w:r w:rsidRPr="00870AC6">
              <w:rPr>
                <w:rFonts w:ascii="Times New Roman" w:hAnsi="Times New Roman" w:cs="Times New Roman"/>
                <w:color w:val="000000" w:themeColor="text1"/>
                <w:lang w:val="en-GB"/>
              </w:rPr>
              <w:t>. 2019</w:t>
            </w:r>
          </w:p>
        </w:tc>
        <w:tc>
          <w:tcPr>
            <w:tcW w:w="7371" w:type="dxa"/>
          </w:tcPr>
          <w:p w14:paraId="6374BF8D" w14:textId="401E288D" w:rsidR="00843195" w:rsidRPr="00870AC6" w:rsidRDefault="00713CE7" w:rsidP="00870AC6">
            <w:pPr>
              <w:pStyle w:val="Strae"/>
              <w:spacing w:after="120"/>
              <w:ind w:left="278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Student job</w:t>
            </w:r>
            <w:r w:rsidR="00843195" w:rsidRPr="00870AC6">
              <w:rPr>
                <w:rFonts w:ascii="Times New Roman" w:hAnsi="Times New Roman" w:cs="Times New Roman"/>
                <w:color w:val="000000" w:themeColor="text1"/>
                <w:lang w:val="en-GB"/>
              </w:rPr>
              <w:t>: “Math-2”-</w:t>
            </w: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Teaching assistant </w:t>
            </w:r>
          </w:p>
        </w:tc>
      </w:tr>
      <w:tr w:rsidR="00FF4955" w:rsidRPr="00BC1ACF" w14:paraId="702262DB" w14:textId="77777777" w:rsidTr="00FF4955">
        <w:tc>
          <w:tcPr>
            <w:tcW w:w="2268" w:type="dxa"/>
          </w:tcPr>
          <w:p w14:paraId="4F4CE452" w14:textId="59B3D844" w:rsidR="00843195" w:rsidRPr="00870AC6" w:rsidRDefault="00B47CD9" w:rsidP="00870AC6">
            <w:pPr>
              <w:pStyle w:val="Strae"/>
              <w:spacing w:after="120"/>
              <w:ind w:left="278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870AC6">
              <w:rPr>
                <w:rFonts w:ascii="Times New Roman" w:hAnsi="Times New Roman" w:cs="Times New Roman"/>
                <w:color w:val="000000" w:themeColor="text1"/>
                <w:lang w:val="en-GB"/>
              </w:rPr>
              <w:t>De</w:t>
            </w:r>
            <w:r w:rsidR="00713CE7">
              <w:rPr>
                <w:rFonts w:ascii="Times New Roman" w:hAnsi="Times New Roman" w:cs="Times New Roman"/>
                <w:color w:val="000000" w:themeColor="text1"/>
                <w:lang w:val="en-GB"/>
              </w:rPr>
              <w:t>c</w:t>
            </w:r>
            <w:r w:rsidR="00843195" w:rsidRPr="00870AC6">
              <w:rPr>
                <w:rFonts w:ascii="Times New Roman" w:hAnsi="Times New Roman" w:cs="Times New Roman"/>
                <w:color w:val="000000" w:themeColor="text1"/>
                <w:lang w:val="en-GB"/>
              </w:rPr>
              <w:t>. 2018</w:t>
            </w:r>
            <w:r w:rsidRPr="00870AC6">
              <w:rPr>
                <w:rFonts w:ascii="Times New Roman" w:hAnsi="Times New Roman" w:cs="Times New Roman"/>
                <w:color w:val="000000" w:themeColor="text1"/>
                <w:lang w:val="en-GB"/>
              </w:rPr>
              <w:t>- Aug. 2019</w:t>
            </w:r>
          </w:p>
        </w:tc>
        <w:tc>
          <w:tcPr>
            <w:tcW w:w="7371" w:type="dxa"/>
          </w:tcPr>
          <w:p w14:paraId="55170B89" w14:textId="6668D8BB" w:rsidR="00843195" w:rsidRPr="00713CE7" w:rsidRDefault="00843195" w:rsidP="00870AC6">
            <w:pPr>
              <w:pStyle w:val="Strae"/>
              <w:spacing w:after="120"/>
              <w:ind w:left="278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713CE7">
              <w:rPr>
                <w:rFonts w:ascii="Times New Roman" w:hAnsi="Times New Roman" w:cs="Times New Roman"/>
                <w:color w:val="000000" w:themeColor="text1"/>
                <w:lang w:val="en-GB"/>
              </w:rPr>
              <w:t>Student</w:t>
            </w:r>
            <w:r w:rsidR="00713CE7" w:rsidRPr="00713CE7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 </w:t>
            </w:r>
            <w:r w:rsidRPr="00713CE7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job: </w:t>
            </w:r>
            <w:r w:rsidR="00713CE7">
              <w:rPr>
                <w:rFonts w:ascii="Times New Roman" w:hAnsi="Times New Roman" w:cs="Times New Roman"/>
                <w:color w:val="000000" w:themeColor="text1"/>
                <w:lang w:val="en-GB"/>
              </w:rPr>
              <w:t>“</w:t>
            </w:r>
            <w:r w:rsidRPr="00713CE7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International Ambassador” </w:t>
            </w:r>
            <w:r w:rsidR="00713CE7">
              <w:rPr>
                <w:rFonts w:ascii="Times New Roman" w:hAnsi="Times New Roman" w:cs="Times New Roman"/>
                <w:color w:val="000000" w:themeColor="text1"/>
                <w:lang w:val="en-GB"/>
              </w:rPr>
              <w:t>at the “</w:t>
            </w:r>
            <w:proofErr w:type="gramStart"/>
            <w:r w:rsidRPr="00713CE7">
              <w:rPr>
                <w:rFonts w:ascii="Times New Roman" w:hAnsi="Times New Roman" w:cs="Times New Roman"/>
                <w:color w:val="000000" w:themeColor="text1"/>
                <w:lang w:val="en-GB"/>
              </w:rPr>
              <w:t>TEK“</w:t>
            </w:r>
            <w:proofErr w:type="gramEnd"/>
            <w:r w:rsidRPr="00713CE7">
              <w:rPr>
                <w:rFonts w:ascii="Times New Roman" w:hAnsi="Times New Roman" w:cs="Times New Roman"/>
                <w:color w:val="000000" w:themeColor="text1"/>
                <w:lang w:val="en-GB"/>
              </w:rPr>
              <w:t>-</w:t>
            </w:r>
            <w:r w:rsidR="00713CE7" w:rsidRPr="00713CE7">
              <w:rPr>
                <w:rFonts w:ascii="Times New Roman" w:hAnsi="Times New Roman" w:cs="Times New Roman"/>
                <w:color w:val="000000" w:themeColor="text1"/>
                <w:lang w:val="en-GB"/>
              </w:rPr>
              <w:t>faculty</w:t>
            </w:r>
            <w:r w:rsidRPr="00713CE7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 (</w:t>
            </w:r>
            <w:r w:rsidR="00713CE7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technical faculty of </w:t>
            </w:r>
            <w:r w:rsidRPr="00713CE7">
              <w:rPr>
                <w:rFonts w:ascii="Times New Roman" w:hAnsi="Times New Roman" w:cs="Times New Roman"/>
                <w:color w:val="000000" w:themeColor="text1"/>
                <w:lang w:val="en-GB"/>
              </w:rPr>
              <w:t>SDU)</w:t>
            </w:r>
          </w:p>
        </w:tc>
      </w:tr>
      <w:tr w:rsidR="00FF4955" w:rsidRPr="00870AC6" w14:paraId="49A00EFF" w14:textId="77777777" w:rsidTr="00FF4955">
        <w:tc>
          <w:tcPr>
            <w:tcW w:w="2268" w:type="dxa"/>
          </w:tcPr>
          <w:p w14:paraId="72374E76" w14:textId="49FAC1A9" w:rsidR="00843195" w:rsidRPr="00870AC6" w:rsidRDefault="00713CE7" w:rsidP="00870AC6">
            <w:pPr>
              <w:pStyle w:val="Strae"/>
              <w:spacing w:after="120"/>
              <w:ind w:left="278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Since </w:t>
            </w:r>
            <w:r w:rsidR="00843195" w:rsidRPr="00870AC6">
              <w:rPr>
                <w:rFonts w:ascii="Times New Roman" w:hAnsi="Times New Roman" w:cs="Times New Roman"/>
                <w:color w:val="000000" w:themeColor="text1"/>
                <w:lang w:val="en-GB"/>
              </w:rPr>
              <w:t>Jan. 2018</w:t>
            </w:r>
          </w:p>
        </w:tc>
        <w:tc>
          <w:tcPr>
            <w:tcW w:w="7371" w:type="dxa"/>
          </w:tcPr>
          <w:p w14:paraId="35D864CE" w14:textId="6E9AFA0D" w:rsidR="00843195" w:rsidRPr="00713CE7" w:rsidRDefault="00713CE7" w:rsidP="00713CE7">
            <w:pPr>
              <w:pStyle w:val="Strae"/>
              <w:spacing w:after="120"/>
              <w:ind w:left="278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713CE7">
              <w:rPr>
                <w:rFonts w:ascii="Times New Roman" w:hAnsi="Times New Roman" w:cs="Times New Roman"/>
                <w:color w:val="000000" w:themeColor="text1"/>
                <w:lang w:val="en-GB"/>
              </w:rPr>
              <w:t>Scholar of the German National Scholarship Foundation,</w:t>
            </w:r>
            <w:r w:rsidRPr="00713CE7">
              <w:rPr>
                <w:rFonts w:ascii="Times New Roman" w:hAnsi="Times New Roman" w:cs="Times New Roman"/>
                <w:color w:val="000000" w:themeColor="text1"/>
                <w:lang w:val="en-GB"/>
              </w:rPr>
              <w:br/>
              <w:t>“</w:t>
            </w:r>
            <w:proofErr w:type="spellStart"/>
            <w:r w:rsidRPr="00713CE7">
              <w:rPr>
                <w:rFonts w:ascii="Times New Roman" w:hAnsi="Times New Roman" w:cs="Times New Roman"/>
                <w:color w:val="000000" w:themeColor="text1"/>
                <w:lang w:val="en-GB"/>
              </w:rPr>
              <w:t>Studienstiftung</w:t>
            </w:r>
            <w:proofErr w:type="spellEnd"/>
            <w:r w:rsidRPr="00713CE7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 des </w:t>
            </w:r>
            <w:proofErr w:type="spellStart"/>
            <w:r w:rsidRPr="00713CE7">
              <w:rPr>
                <w:rFonts w:ascii="Times New Roman" w:hAnsi="Times New Roman" w:cs="Times New Roman"/>
                <w:color w:val="000000" w:themeColor="text1"/>
                <w:lang w:val="en-GB"/>
              </w:rPr>
              <w:t>Deutschen</w:t>
            </w:r>
            <w:proofErr w:type="spellEnd"/>
            <w:r w:rsidRPr="00713CE7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 </w:t>
            </w:r>
            <w:proofErr w:type="spellStart"/>
            <w:r w:rsidRPr="00713CE7">
              <w:rPr>
                <w:rFonts w:ascii="Times New Roman" w:hAnsi="Times New Roman" w:cs="Times New Roman"/>
                <w:color w:val="000000" w:themeColor="text1"/>
                <w:lang w:val="en-GB"/>
              </w:rPr>
              <w:t>Volkes</w:t>
            </w:r>
            <w:proofErr w:type="spellEnd"/>
            <w:r w:rsidRPr="00713CE7">
              <w:rPr>
                <w:rFonts w:ascii="Times New Roman" w:hAnsi="Times New Roman" w:cs="Times New Roman"/>
                <w:color w:val="000000" w:themeColor="text1"/>
                <w:lang w:val="en-GB"/>
              </w:rPr>
              <w:t>”</w:t>
            </w:r>
          </w:p>
        </w:tc>
      </w:tr>
      <w:tr w:rsidR="00FF4955" w:rsidRPr="00BC1ACF" w14:paraId="12B25774" w14:textId="77777777" w:rsidTr="00FF4955">
        <w:tc>
          <w:tcPr>
            <w:tcW w:w="2268" w:type="dxa"/>
          </w:tcPr>
          <w:p w14:paraId="1C6C3683" w14:textId="076A0B92" w:rsidR="00843195" w:rsidRPr="00870AC6" w:rsidRDefault="00843195" w:rsidP="00870AC6">
            <w:pPr>
              <w:pStyle w:val="Strae"/>
              <w:spacing w:after="120"/>
              <w:ind w:left="278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870AC6">
              <w:rPr>
                <w:rFonts w:ascii="Times New Roman" w:hAnsi="Times New Roman" w:cs="Times New Roman"/>
                <w:color w:val="000000" w:themeColor="text1"/>
                <w:lang w:val="en-GB"/>
              </w:rPr>
              <w:t>O</w:t>
            </w:r>
            <w:r w:rsidR="00713CE7">
              <w:rPr>
                <w:rFonts w:ascii="Times New Roman" w:hAnsi="Times New Roman" w:cs="Times New Roman"/>
                <w:color w:val="000000" w:themeColor="text1"/>
                <w:lang w:val="en-GB"/>
              </w:rPr>
              <w:t>c</w:t>
            </w:r>
            <w:r w:rsidRPr="00870AC6">
              <w:rPr>
                <w:rFonts w:ascii="Times New Roman" w:hAnsi="Times New Roman" w:cs="Times New Roman"/>
                <w:color w:val="000000" w:themeColor="text1"/>
                <w:lang w:val="en-GB"/>
              </w:rPr>
              <w:t>t. 2017- O</w:t>
            </w:r>
            <w:r w:rsidR="00713CE7">
              <w:rPr>
                <w:rFonts w:ascii="Times New Roman" w:hAnsi="Times New Roman" w:cs="Times New Roman"/>
                <w:color w:val="000000" w:themeColor="text1"/>
                <w:lang w:val="en-GB"/>
              </w:rPr>
              <w:t>c</w:t>
            </w:r>
            <w:r w:rsidRPr="00870AC6">
              <w:rPr>
                <w:rFonts w:ascii="Times New Roman" w:hAnsi="Times New Roman" w:cs="Times New Roman"/>
                <w:color w:val="000000" w:themeColor="text1"/>
                <w:lang w:val="en-GB"/>
              </w:rPr>
              <w:t>t. 2018</w:t>
            </w:r>
          </w:p>
        </w:tc>
        <w:tc>
          <w:tcPr>
            <w:tcW w:w="7371" w:type="dxa"/>
          </w:tcPr>
          <w:p w14:paraId="45095944" w14:textId="178DC1FC" w:rsidR="00843195" w:rsidRPr="00870AC6" w:rsidRDefault="00713CE7" w:rsidP="00713CE7">
            <w:pPr>
              <w:pStyle w:val="Strae"/>
              <w:spacing w:after="120"/>
              <w:ind w:left="278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713CE7">
              <w:rPr>
                <w:rFonts w:ascii="Times New Roman" w:hAnsi="Times New Roman" w:cs="Times New Roman"/>
                <w:color w:val="000000" w:themeColor="text1"/>
                <w:lang w:val="en-GB"/>
              </w:rPr>
              <w:t>Student job: at the company “Swientys” through the workshop</w:t>
            </w:r>
            <w:r w:rsidRPr="00713CE7">
              <w:rPr>
                <w:rFonts w:ascii="Times New Roman" w:hAnsi="Times New Roman" w:cs="Times New Roman"/>
                <w:color w:val="000000" w:themeColor="text1"/>
                <w:lang w:val="en-GB"/>
              </w:rPr>
              <w:br/>
              <w:t>„Engineering Career Program 2017“</w:t>
            </w:r>
          </w:p>
        </w:tc>
      </w:tr>
      <w:tr w:rsidR="006578FF" w:rsidRPr="006578FF" w14:paraId="517B4BAE" w14:textId="77777777" w:rsidTr="00FF4955">
        <w:tc>
          <w:tcPr>
            <w:tcW w:w="2268" w:type="dxa"/>
          </w:tcPr>
          <w:p w14:paraId="166864FF" w14:textId="53C966C8" w:rsidR="006578FF" w:rsidRPr="00870AC6" w:rsidRDefault="006578FF" w:rsidP="006578FF">
            <w:pPr>
              <w:pStyle w:val="Strae"/>
              <w:spacing w:after="120"/>
              <w:ind w:left="278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870AC6">
              <w:rPr>
                <w:rFonts w:ascii="Times New Roman" w:hAnsi="Times New Roman" w:cs="Times New Roman"/>
                <w:color w:val="000000" w:themeColor="text1"/>
                <w:lang w:val="en-GB"/>
              </w:rPr>
              <w:t>2008 – 2017</w:t>
            </w:r>
          </w:p>
        </w:tc>
        <w:tc>
          <w:tcPr>
            <w:tcW w:w="7371" w:type="dxa"/>
          </w:tcPr>
          <w:p w14:paraId="3DF740BC" w14:textId="7078D986" w:rsidR="006578FF" w:rsidRPr="006578FF" w:rsidRDefault="006578FF" w:rsidP="006578FF">
            <w:pPr>
              <w:pStyle w:val="Strae"/>
              <w:spacing w:after="120"/>
              <w:ind w:left="278"/>
              <w:rPr>
                <w:rFonts w:ascii="Times New Roman" w:hAnsi="Times New Roman" w:cs="Times New Roman"/>
                <w:color w:val="000000" w:themeColor="text1"/>
              </w:rPr>
            </w:pPr>
            <w:r w:rsidRPr="006578FF">
              <w:rPr>
                <w:rFonts w:ascii="Times New Roman" w:hAnsi="Times New Roman" w:cs="Times New Roman"/>
                <w:color w:val="000000" w:themeColor="text1"/>
              </w:rPr>
              <w:t xml:space="preserve">Stadtteilschule Blankenese; Abitur: </w:t>
            </w:r>
            <w:proofErr w:type="spellStart"/>
            <w:r w:rsidRPr="006578FF">
              <w:rPr>
                <w:rFonts w:ascii="Times New Roman" w:hAnsi="Times New Roman" w:cs="Times New Roman"/>
                <w:color w:val="000000" w:themeColor="text1"/>
              </w:rPr>
              <w:t>July</w:t>
            </w:r>
            <w:proofErr w:type="spellEnd"/>
            <w:r w:rsidRPr="006578FF">
              <w:rPr>
                <w:rFonts w:ascii="Times New Roman" w:hAnsi="Times New Roman" w:cs="Times New Roman"/>
                <w:color w:val="000000" w:themeColor="text1"/>
              </w:rPr>
              <w:t xml:space="preserve"> 2017, Grade: </w:t>
            </w:r>
            <w:r w:rsidRPr="006578F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1,2</w:t>
            </w:r>
          </w:p>
        </w:tc>
      </w:tr>
      <w:tr w:rsidR="00FF4955" w:rsidRPr="00BC1ACF" w14:paraId="78437A25" w14:textId="77777777" w:rsidTr="00FF4955">
        <w:tc>
          <w:tcPr>
            <w:tcW w:w="2268" w:type="dxa"/>
          </w:tcPr>
          <w:p w14:paraId="1D9C5EAA" w14:textId="21160AAD" w:rsidR="00843195" w:rsidRPr="00870AC6" w:rsidRDefault="00843195" w:rsidP="00870AC6">
            <w:pPr>
              <w:pStyle w:val="Strae"/>
              <w:spacing w:after="120"/>
              <w:ind w:left="278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870AC6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August 2016       </w:t>
            </w:r>
          </w:p>
        </w:tc>
        <w:tc>
          <w:tcPr>
            <w:tcW w:w="7371" w:type="dxa"/>
          </w:tcPr>
          <w:p w14:paraId="12E863A5" w14:textId="3457AFD2" w:rsidR="00843195" w:rsidRPr="00870AC6" w:rsidRDefault="00713CE7" w:rsidP="00713CE7">
            <w:pPr>
              <w:pStyle w:val="Strae"/>
              <w:spacing w:after="120"/>
              <w:ind w:left="278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713CE7">
              <w:rPr>
                <w:rFonts w:ascii="Times New Roman" w:hAnsi="Times New Roman" w:cs="Times New Roman"/>
                <w:color w:val="000000" w:themeColor="text1"/>
                <w:lang w:val="en-GB"/>
              </w:rPr>
              <w:t>Installation of solar powered water fountains in Nicaragua (school</w:t>
            </w:r>
            <w:r w:rsidRPr="00713CE7">
              <w:rPr>
                <w:rFonts w:ascii="Times New Roman" w:hAnsi="Times New Roman" w:cs="Times New Roman"/>
                <w:color w:val="000000" w:themeColor="text1"/>
                <w:lang w:val="en-GB"/>
              </w:rPr>
              <w:br/>
              <w:t>project)</w:t>
            </w:r>
          </w:p>
        </w:tc>
      </w:tr>
      <w:tr w:rsidR="00FF4955" w:rsidRPr="00BC1ACF" w14:paraId="1B6A6054" w14:textId="77777777" w:rsidTr="00FF4955">
        <w:tc>
          <w:tcPr>
            <w:tcW w:w="2268" w:type="dxa"/>
          </w:tcPr>
          <w:p w14:paraId="5ED1B722" w14:textId="00D8504B" w:rsidR="00843195" w:rsidRPr="00870AC6" w:rsidRDefault="00843195" w:rsidP="00870AC6">
            <w:pPr>
              <w:pStyle w:val="Strae"/>
              <w:spacing w:after="120"/>
              <w:ind w:left="278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870AC6">
              <w:rPr>
                <w:rFonts w:ascii="Times New Roman" w:hAnsi="Times New Roman" w:cs="Times New Roman"/>
                <w:color w:val="000000" w:themeColor="text1"/>
                <w:lang w:val="en-GB"/>
              </w:rPr>
              <w:lastRenderedPageBreak/>
              <w:t>M</w:t>
            </w:r>
            <w:r w:rsidR="00713CE7">
              <w:rPr>
                <w:rFonts w:ascii="Times New Roman" w:hAnsi="Times New Roman" w:cs="Times New Roman"/>
                <w:color w:val="000000" w:themeColor="text1"/>
                <w:lang w:val="en-GB"/>
              </w:rPr>
              <w:t>arch</w:t>
            </w:r>
            <w:r w:rsidRPr="00870AC6">
              <w:rPr>
                <w:rFonts w:ascii="Times New Roman" w:hAnsi="Times New Roman" w:cs="Times New Roman"/>
                <w:color w:val="000000" w:themeColor="text1"/>
                <w:lang w:val="en-GB"/>
              </w:rPr>
              <w:t>/Ma</w:t>
            </w:r>
            <w:r w:rsidR="00713CE7">
              <w:rPr>
                <w:rFonts w:ascii="Times New Roman" w:hAnsi="Times New Roman" w:cs="Times New Roman"/>
                <w:color w:val="000000" w:themeColor="text1"/>
                <w:lang w:val="en-GB"/>
              </w:rPr>
              <w:t>y</w:t>
            </w:r>
            <w:r w:rsidRPr="00870AC6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 2016</w:t>
            </w:r>
          </w:p>
        </w:tc>
        <w:tc>
          <w:tcPr>
            <w:tcW w:w="7371" w:type="dxa"/>
          </w:tcPr>
          <w:p w14:paraId="6DACDB6A" w14:textId="2300EBE0" w:rsidR="00843195" w:rsidRPr="00870AC6" w:rsidRDefault="00713CE7" w:rsidP="00713CE7">
            <w:pPr>
              <w:pStyle w:val="Strae"/>
              <w:spacing w:after="120"/>
              <w:ind w:left="278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713CE7">
              <w:rPr>
                <w:rFonts w:ascii="Times New Roman" w:hAnsi="Times New Roman" w:cs="Times New Roman"/>
                <w:color w:val="000000" w:themeColor="text1"/>
                <w:lang w:val="en-GB"/>
              </w:rPr>
              <w:t>51. round of “</w:t>
            </w:r>
            <w:proofErr w:type="spellStart"/>
            <w:r w:rsidRPr="00713CE7">
              <w:rPr>
                <w:rFonts w:ascii="Times New Roman" w:hAnsi="Times New Roman" w:cs="Times New Roman"/>
                <w:color w:val="000000" w:themeColor="text1"/>
                <w:lang w:val="en-GB"/>
              </w:rPr>
              <w:t>Jugend</w:t>
            </w:r>
            <w:proofErr w:type="spellEnd"/>
            <w:r w:rsidRPr="00713CE7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 </w:t>
            </w:r>
            <w:proofErr w:type="spellStart"/>
            <w:r w:rsidRPr="00713CE7">
              <w:rPr>
                <w:rFonts w:ascii="Times New Roman" w:hAnsi="Times New Roman" w:cs="Times New Roman"/>
                <w:color w:val="000000" w:themeColor="text1"/>
                <w:lang w:val="en-GB"/>
              </w:rPr>
              <w:t>Forscht</w:t>
            </w:r>
            <w:proofErr w:type="spellEnd"/>
            <w:r w:rsidRPr="00713CE7">
              <w:rPr>
                <w:rFonts w:ascii="Times New Roman" w:hAnsi="Times New Roman" w:cs="Times New Roman"/>
                <w:color w:val="000000" w:themeColor="text1"/>
                <w:lang w:val="en-GB"/>
              </w:rPr>
              <w:t>”, German youth research competition;</w:t>
            </w:r>
            <w:r w:rsidRPr="00713CE7">
              <w:rPr>
                <w:rFonts w:ascii="Times New Roman" w:hAnsi="Times New Roman" w:cs="Times New Roman"/>
                <w:color w:val="000000" w:themeColor="text1"/>
                <w:lang w:val="en-GB"/>
              </w:rPr>
              <w:br/>
              <w:t xml:space="preserve">researched about </w:t>
            </w:r>
            <w:r w:rsidRPr="00B93F99">
              <w:rPr>
                <w:rFonts w:ascii="Times New Roman" w:hAnsi="Times New Roman" w:cs="Times New Roman"/>
                <w:color w:val="000000" w:themeColor="text1"/>
                <w:lang w:val="en-GB"/>
              </w:rPr>
              <w:t>d</w:t>
            </w:r>
            <w:r w:rsidRPr="00713CE7">
              <w:rPr>
                <w:rFonts w:ascii="Times New Roman" w:hAnsi="Times New Roman" w:cs="Times New Roman"/>
                <w:color w:val="000000" w:themeColor="text1"/>
                <w:lang w:val="en-GB"/>
              </w:rPr>
              <w:t>eploying a parachute by a</w:t>
            </w:r>
            <w:r w:rsidRPr="00B93F99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n onboard system using a </w:t>
            </w:r>
            <w:r w:rsidRPr="00713CE7">
              <w:rPr>
                <w:rFonts w:ascii="Times New Roman" w:hAnsi="Times New Roman" w:cs="Times New Roman"/>
                <w:color w:val="000000" w:themeColor="text1"/>
                <w:lang w:val="en-GB"/>
              </w:rPr>
              <w:t>feedforward neural network</w:t>
            </w:r>
            <w:r w:rsidRPr="00B93F99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 to detect flight behaviour </w:t>
            </w:r>
          </w:p>
        </w:tc>
      </w:tr>
      <w:tr w:rsidR="00FF4955" w:rsidRPr="00BC1ACF" w14:paraId="6405D6C7" w14:textId="77777777" w:rsidTr="00FF4955">
        <w:tc>
          <w:tcPr>
            <w:tcW w:w="2268" w:type="dxa"/>
          </w:tcPr>
          <w:p w14:paraId="0461A08E" w14:textId="3C40C3EF" w:rsidR="00843195" w:rsidRPr="00870AC6" w:rsidRDefault="00713CE7" w:rsidP="00870AC6">
            <w:pPr>
              <w:pStyle w:val="Strae"/>
              <w:spacing w:after="120"/>
              <w:ind w:left="278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March</w:t>
            </w:r>
            <w:r w:rsidR="00843195" w:rsidRPr="00870AC6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 2014</w:t>
            </w:r>
          </w:p>
        </w:tc>
        <w:tc>
          <w:tcPr>
            <w:tcW w:w="7371" w:type="dxa"/>
          </w:tcPr>
          <w:p w14:paraId="3DBE9E16" w14:textId="2FD251FE" w:rsidR="00713CE7" w:rsidRPr="00713CE7" w:rsidRDefault="00713CE7" w:rsidP="00713CE7">
            <w:pPr>
              <w:pStyle w:val="Strae"/>
              <w:spacing w:after="120"/>
              <w:ind w:left="278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713CE7">
              <w:rPr>
                <w:rFonts w:ascii="Times New Roman" w:hAnsi="Times New Roman" w:cs="Times New Roman"/>
                <w:color w:val="000000" w:themeColor="text1"/>
                <w:lang w:val="en-GB"/>
              </w:rPr>
              <w:t>Installation of solar home systems and One-Light-One-Child light on</w:t>
            </w:r>
            <w:r w:rsidRPr="00713CE7">
              <w:rPr>
                <w:rFonts w:ascii="Times New Roman" w:hAnsi="Times New Roman" w:cs="Times New Roman"/>
                <w:color w:val="000000" w:themeColor="text1"/>
                <w:lang w:val="en-GB"/>
              </w:rPr>
              <w:br/>
              <w:t>Tumbatu, Tanzania (school project</w:t>
            </w:r>
            <w:r w:rsidRPr="00B93F99">
              <w:rPr>
                <w:rFonts w:ascii="Times New Roman" w:hAnsi="Times New Roman" w:cs="Times New Roman"/>
                <w:color w:val="000000" w:themeColor="text1"/>
                <w:lang w:val="en-GB"/>
              </w:rPr>
              <w:t>)</w:t>
            </w:r>
          </w:p>
          <w:p w14:paraId="3059119F" w14:textId="6E225099" w:rsidR="00843195" w:rsidRPr="001E4EE5" w:rsidRDefault="00843195" w:rsidP="00870AC6">
            <w:pPr>
              <w:pStyle w:val="Strae"/>
              <w:spacing w:after="120"/>
              <w:ind w:left="278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</w:p>
        </w:tc>
      </w:tr>
    </w:tbl>
    <w:p w14:paraId="33AD85F9" w14:textId="0255B37C" w:rsidR="00FF4955" w:rsidRPr="00713CE7" w:rsidRDefault="007C7C20" w:rsidP="00870AC6">
      <w:pPr>
        <w:pStyle w:val="Strae"/>
        <w:spacing w:after="120"/>
        <w:ind w:left="278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  </w:t>
      </w:r>
    </w:p>
    <w:sectPr w:rsidR="00FF4955" w:rsidRPr="00713CE7" w:rsidSect="00FF4955">
      <w:footerReference w:type="default" r:id="rId7"/>
      <w:pgSz w:w="11907" w:h="16839" w:code="9"/>
      <w:pgMar w:top="1135" w:right="1440" w:bottom="851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DF0E8" w14:textId="77777777" w:rsidR="004609C2" w:rsidRDefault="004609C2">
      <w:pPr>
        <w:spacing w:after="0" w:line="240" w:lineRule="auto"/>
      </w:pPr>
      <w:r>
        <w:separator/>
      </w:r>
    </w:p>
    <w:p w14:paraId="4F1FC80D" w14:textId="77777777" w:rsidR="004609C2" w:rsidRDefault="004609C2"/>
  </w:endnote>
  <w:endnote w:type="continuationSeparator" w:id="0">
    <w:p w14:paraId="70D3C511" w14:textId="77777777" w:rsidR="004609C2" w:rsidRDefault="004609C2">
      <w:pPr>
        <w:spacing w:after="0" w:line="240" w:lineRule="auto"/>
      </w:pPr>
      <w:r>
        <w:continuationSeparator/>
      </w:r>
    </w:p>
    <w:p w14:paraId="073C19C9" w14:textId="77777777" w:rsidR="004609C2" w:rsidRDefault="004609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ußzeilen-Layouttabelle"/>
    </w:tblPr>
    <w:tblGrid>
      <w:gridCol w:w="3009"/>
      <w:gridCol w:w="3009"/>
      <w:gridCol w:w="3009"/>
    </w:tblGrid>
    <w:tr w:rsidR="002C22C9" w14:paraId="5346B210" w14:textId="77777777">
      <w:tc>
        <w:tcPr>
          <w:tcW w:w="3116" w:type="dxa"/>
        </w:tcPr>
        <w:p w14:paraId="3E9BA05A" w14:textId="0E8AB7FF" w:rsidR="002C22C9" w:rsidRDefault="002C22C9">
          <w:pPr>
            <w:pStyle w:val="Footer"/>
          </w:pPr>
        </w:p>
      </w:tc>
      <w:tc>
        <w:tcPr>
          <w:tcW w:w="3117" w:type="dxa"/>
        </w:tcPr>
        <w:p w14:paraId="73637628" w14:textId="77777777" w:rsidR="002C22C9" w:rsidRDefault="002C22C9">
          <w:pPr>
            <w:pStyle w:val="Footer"/>
            <w:jc w:val="center"/>
          </w:pPr>
        </w:p>
      </w:tc>
      <w:tc>
        <w:tcPr>
          <w:tcW w:w="3117" w:type="dxa"/>
        </w:tcPr>
        <w:p w14:paraId="49B8D816" w14:textId="77777777" w:rsidR="002C22C9" w:rsidRDefault="002C22C9">
          <w:pPr>
            <w:pStyle w:val="Footer"/>
            <w:jc w:val="right"/>
          </w:pPr>
        </w:p>
      </w:tc>
    </w:tr>
  </w:tbl>
  <w:p w14:paraId="5A29E322" w14:textId="77777777" w:rsidR="002C22C9" w:rsidRDefault="002C2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2B855" w14:textId="77777777" w:rsidR="004609C2" w:rsidRDefault="004609C2">
      <w:pPr>
        <w:spacing w:after="0" w:line="240" w:lineRule="auto"/>
      </w:pPr>
      <w:r>
        <w:separator/>
      </w:r>
    </w:p>
    <w:p w14:paraId="21B647D5" w14:textId="77777777" w:rsidR="004609C2" w:rsidRDefault="004609C2"/>
  </w:footnote>
  <w:footnote w:type="continuationSeparator" w:id="0">
    <w:p w14:paraId="2056A617" w14:textId="77777777" w:rsidR="004609C2" w:rsidRDefault="004609C2">
      <w:pPr>
        <w:spacing w:after="0" w:line="240" w:lineRule="auto"/>
      </w:pPr>
      <w:r>
        <w:continuationSeparator/>
      </w:r>
    </w:p>
    <w:p w14:paraId="372E8BF5" w14:textId="77777777" w:rsidR="004609C2" w:rsidRDefault="004609C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EE0A1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E1E02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4367E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5C6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AE11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12AF5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B298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D6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5A66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9E61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5C0D5" w:themeColor="accent1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2D9"/>
    <w:rsid w:val="000236EF"/>
    <w:rsid w:val="00146FC3"/>
    <w:rsid w:val="00183D9D"/>
    <w:rsid w:val="001E4EE5"/>
    <w:rsid w:val="00235E8B"/>
    <w:rsid w:val="002C22C9"/>
    <w:rsid w:val="002E13B9"/>
    <w:rsid w:val="002F3200"/>
    <w:rsid w:val="00363DEB"/>
    <w:rsid w:val="004609C2"/>
    <w:rsid w:val="004969A7"/>
    <w:rsid w:val="00531685"/>
    <w:rsid w:val="005D38E0"/>
    <w:rsid w:val="006578FF"/>
    <w:rsid w:val="0066494B"/>
    <w:rsid w:val="006F1CEE"/>
    <w:rsid w:val="00713CE7"/>
    <w:rsid w:val="007C71BE"/>
    <w:rsid w:val="007C7C20"/>
    <w:rsid w:val="007E1E42"/>
    <w:rsid w:val="00821E24"/>
    <w:rsid w:val="00843195"/>
    <w:rsid w:val="00853D71"/>
    <w:rsid w:val="00870AC6"/>
    <w:rsid w:val="0093345D"/>
    <w:rsid w:val="0094396A"/>
    <w:rsid w:val="00A321FF"/>
    <w:rsid w:val="00AD4CA3"/>
    <w:rsid w:val="00B47CD9"/>
    <w:rsid w:val="00B93F99"/>
    <w:rsid w:val="00BC1ACF"/>
    <w:rsid w:val="00C85B32"/>
    <w:rsid w:val="00CC7F1B"/>
    <w:rsid w:val="00CF532D"/>
    <w:rsid w:val="00D87DD1"/>
    <w:rsid w:val="00DA273A"/>
    <w:rsid w:val="00E322D9"/>
    <w:rsid w:val="00E67E29"/>
    <w:rsid w:val="00E936EC"/>
    <w:rsid w:val="00FB6ABF"/>
    <w:rsid w:val="00FF3193"/>
    <w:rsid w:val="00FF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450FF0"/>
  <w15:chartTrackingRefBased/>
  <w15:docId w15:val="{2BE7BE15-8820-49D0-9686-8C9E3EBC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2"/>
        <w:szCs w:val="22"/>
        <w:lang w:val="de-DE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25C0D5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DateChar">
    <w:name w:val="Date Char"/>
    <w:basedOn w:val="DefaultParagraphFont"/>
    <w:link w:val="Date"/>
    <w:uiPriority w:val="1"/>
    <w:rPr>
      <w:rFonts w:eastAsiaTheme="minorEastAsia"/>
      <w:b/>
      <w:bCs/>
      <w:szCs w:val="18"/>
    </w:rPr>
  </w:style>
  <w:style w:type="paragraph" w:styleId="Title">
    <w:name w:val="Title"/>
    <w:basedOn w:val="Normal"/>
    <w:next w:val="Kontaktinfos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BlockText">
    <w:name w:val="Block Text"/>
    <w:basedOn w:val="Normal"/>
    <w:uiPriority w:val="2"/>
    <w:semiHidden/>
    <w:unhideWhenUsed/>
    <w:rPr>
      <w:rFonts w:eastAsiaTheme="minorEastAsia"/>
      <w:iCs/>
      <w:sz w:val="30"/>
    </w:rPr>
  </w:style>
  <w:style w:type="paragraph" w:customStyle="1" w:styleId="Kontaktinfos">
    <w:name w:val="Kontaktinfos"/>
    <w:basedOn w:val="Normal"/>
    <w:uiPriority w:val="1"/>
    <w:qFormat/>
    <w:pPr>
      <w:spacing w:before="160" w:after="680" w:line="240" w:lineRule="auto"/>
    </w:pPr>
    <w:rPr>
      <w:rFonts w:asciiTheme="majorHAnsi" w:hAnsiTheme="majorHAnsi"/>
      <w:color w:val="25C0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5C0D5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151C3A" w:themeColor="text2"/>
    </w:rPr>
  </w:style>
  <w:style w:type="paragraph" w:customStyle="1" w:styleId="Strae">
    <w:name w:val="Straße"/>
    <w:basedOn w:val="Normal"/>
    <w:uiPriority w:val="2"/>
    <w:qFormat/>
    <w:pPr>
      <w:spacing w:after="280" w:line="336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 w:line="240" w:lineRule="auto"/>
    </w:pPr>
    <w:rPr>
      <w:rFonts w:eastAsiaTheme="minorEastAsia"/>
      <w:b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108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eastAsiaTheme="minorEastAsia"/>
      <w:b/>
      <w:bCs/>
      <w:szCs w:val="18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pPr>
      <w:spacing w:before="800" w:after="180" w:line="240" w:lineRule="auto"/>
    </w:pPr>
    <w:rPr>
      <w:rFonts w:eastAsiaTheme="minorEastAsia"/>
      <w:b/>
      <w:bCs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eastAsiaTheme="minorEastAsia"/>
      <w:b/>
      <w:bCs/>
      <w:szCs w:val="18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color w:val="25C0D5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25C0D5" w:themeColor="accent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5C0D5" w:themeColor="accent1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after="0" w:line="312" w:lineRule="auto"/>
      <w:outlineLvl w:val="9"/>
    </w:pPr>
    <w:rPr>
      <w:color w:val="25C0D5" w:themeColor="accent1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51C3A" w:themeColor="text2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151C3A" w:themeColor="text2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843195"/>
    <w:rPr>
      <w:color w:val="25C0D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195"/>
    <w:rPr>
      <w:color w:val="605E5C"/>
      <w:shd w:val="clear" w:color="auto" w:fill="E1DFDD"/>
    </w:rPr>
  </w:style>
  <w:style w:type="table" w:customStyle="1" w:styleId="TableNormal1">
    <w:name w:val="Table Normal1"/>
    <w:rsid w:val="0084319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color w:val="auto"/>
      <w:sz w:val="20"/>
      <w:szCs w:val="20"/>
      <w:bdr w:val="nil"/>
      <w:lang w:val="en-GB" w:eastAsia="en-GB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Ohne">
    <w:name w:val="Ohne"/>
    <w:rsid w:val="00843195"/>
    <w:rPr>
      <w:lang w:val="de-DE"/>
    </w:rPr>
  </w:style>
  <w:style w:type="paragraph" w:customStyle="1" w:styleId="Normalheader">
    <w:name w:val="Normal header"/>
    <w:rsid w:val="00843195"/>
    <w:pPr>
      <w:pBdr>
        <w:top w:val="nil"/>
        <w:left w:val="nil"/>
        <w:bottom w:val="nil"/>
        <w:right w:val="nil"/>
        <w:between w:val="nil"/>
        <w:bar w:val="nil"/>
      </w:pBdr>
      <w:spacing w:after="0" w:line="264" w:lineRule="auto"/>
    </w:pPr>
    <w:rPr>
      <w:rFonts w:ascii="Cambria" w:eastAsia="Cambria" w:hAnsi="Cambria" w:cs="Cambria"/>
      <w:b/>
      <w:bCs/>
      <w:color w:val="000000"/>
      <w:sz w:val="26"/>
      <w:szCs w:val="26"/>
      <w:u w:color="404040"/>
      <w:bdr w:val="nil"/>
      <w:lang w:eastAsia="en-GB"/>
    </w:rPr>
  </w:style>
  <w:style w:type="character" w:customStyle="1" w:styleId="fontstyle01">
    <w:name w:val="fontstyle01"/>
    <w:basedOn w:val="DefaultParagraphFont"/>
    <w:rsid w:val="00870AC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5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imple Resume Theme">
  <a:themeElements>
    <a:clrScheme name="Anschreiben_template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Falk-Vincent von Appen</dc:creator>
  <cp:keywords/>
  <dc:description/>
  <cp:lastModifiedBy>Vincent von Appen</cp:lastModifiedBy>
  <cp:revision>5</cp:revision>
  <cp:lastPrinted>2021-01-04T11:05:00Z</cp:lastPrinted>
  <dcterms:created xsi:type="dcterms:W3CDTF">2021-03-31T08:50:00Z</dcterms:created>
  <dcterms:modified xsi:type="dcterms:W3CDTF">2022-03-07T14:20:00Z</dcterms:modified>
</cp:coreProperties>
</file>